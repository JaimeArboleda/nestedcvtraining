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of training</w:t>
      </w:r>
    </w:p>
    <w:p>
      <w:pPr>
        <w:pStyle w:val="Heading1"/>
      </w:pPr>
      <w:r>
        <w:t>Introduction</w:t>
      </w:r>
    </w:p>
    <w:p>
      <w:pPr>
        <w:pStyle w:val="Heading2"/>
      </w:pPr>
      <w:r>
        <w:t>Training data</w:t>
      </w:r>
    </w:p>
    <w:p>
      <w:r>
        <w:t xml:space="preserve">There are 690 training samples. </w:t>
      </w:r>
      <w:r>
        <w:t>The distribution of the labels is the following:</w:t>
      </w:r>
    </w:p>
    <w:p>
      <w:pPr>
        <w:pStyle w:val="ListBullet"/>
      </w:pPr>
      <w:r>
        <w:t>Class 1: 307 instances.</w:t>
      </w:r>
    </w:p>
    <w:p>
      <w:pPr>
        <w:pStyle w:val="ListBullet"/>
      </w:pPr>
      <w:r>
        <w:t>Class 0: 383 instances.</w:t>
      </w:r>
    </w:p>
    <w:p>
      <w:pPr>
        <w:pStyle w:val="Heading2"/>
      </w:pPr>
      <w:r>
        <w:t>Optimizing procedure</w:t>
      </w:r>
    </w:p>
    <w:p>
      <w:r>
        <w:t xml:space="preserve">The parameters for the bayesian search are: </w:t>
      </w:r>
    </w:p>
    <w:p>
      <w:pPr>
        <w:pStyle w:val="ListBullet"/>
      </w:pPr>
      <w:r>
        <w:t>Nested Cross Validation using 10 outer folds and 10 inner folds.</w:t>
      </w:r>
    </w:p>
    <w:p>
      <w:pPr>
        <w:pStyle w:val="ListBullet"/>
      </w:pPr>
      <w:r>
        <w:t>Some of the folds will be skipped. In particular, [0, 2, 4, 6, 8] outer folds [0, 2, 4, 6, 8] inner folds will be skipped.</w:t>
      </w:r>
    </w:p>
    <w:p>
      <w:pPr>
        <w:pStyle w:val="ListBullet"/>
      </w:pPr>
      <w:r>
        <w:t>For each outer fold search, a model will be fitted. In order to search for the best hyperparameters, 10 initial points will be evaluated, and 10 additional calls will be made.</w:t>
      </w:r>
    </w:p>
    <w:p>
      <w:pPr>
        <w:pStyle w:val="ListBullet"/>
      </w:pPr>
      <w:r>
        <w:t>Models will be calibrated using their inner validation set.</w:t>
      </w:r>
    </w:p>
    <w:p>
      <w:pPr>
        <w:pStyle w:val="ListBullet"/>
      </w:pPr>
      <w:r>
        <w:t>The optimizing metric for the bayesian search is average_precision.</w:t>
      </w:r>
    </w:p>
    <w:p>
      <w:pPr>
        <w:pStyle w:val="ListBullet"/>
      </w:pPr>
      <w:r>
        <w:t>The function used for the bayesian search is gp_minimize.</w:t>
      </w:r>
    </w:p>
    <w:p>
      <w:pPr>
        <w:pStyle w:val="ListBullet"/>
      </w:pPr>
      <w:r>
        <w:t>Additionally, 20 instances will be left out for assessing the variance of all models.</w:t>
      </w:r>
    </w:p>
    <w:p>
      <w:r>
        <w:t>The search spaces for the optimization is the following:</w:t>
      </w:r>
    </w:p>
    <w:p>
      <w:pPr>
        <w:pStyle w:val="ListBullet"/>
      </w:pPr>
      <w:r>
        <w:t>Search space for xgboost model.</w:t>
      </w:r>
    </w:p>
    <w:p>
      <w:pPr>
        <w:pStyle w:val="ListBullet2"/>
      </w:pPr>
      <w:r>
        <w:t>model: XGBClassifier(base_score=None, booster=None, colsample_bylevel=None,</w:t>
        <w:br/>
        <w:t xml:space="preserve">              colsample_bynode=None, colsample_bytree=None, gamma=None,</w:t>
        <w:br/>
        <w:t xml:space="preserve">              gpu_id=None, importance_type='gain', interaction_constraints=None,</w:t>
        <w:br/>
        <w:t xml:space="preserve">              learning_rate=None, max_delta_step=None, max_depth=None,</w:t>
        <w:br/>
        <w:t xml:space="preserve">              min_child_weight=None, missing=nan, monotone_constraints=None,</w:t>
        <w:br/>
        <w:t xml:space="preserve">              n_estimators=100, n_jobs=None, num_parallel_tree=None,</w:t>
        <w:br/>
        <w:t xml:space="preserve">              random_state=None, reg_alpha=None, reg_lambda=None,</w:t>
        <w:br/>
        <w:t xml:space="preserve">              scale_pos_weight=None, subsample=None, tree_method=None,</w:t>
        <w:br/>
        <w:t xml:space="preserve">              validate_parameters=None, verbosity=None)</w:t>
      </w:r>
    </w:p>
    <w:p>
      <w:pPr>
        <w:pStyle w:val="ListBullet2"/>
      </w:pPr>
      <w:r>
        <w:t>pipeline_post_process: Pipeline(steps=[('post_process',</w:t>
        <w:br/>
        <w:t xml:space="preserve">                 &lt;utils.pipes_and_transformers.OptionedPostProcessTransformer object at 0x0000021101E9B6A0&gt;),</w:t>
        <w:br/>
        <w:t xml:space="preserve">                ('resample', SMOTE())])</w:t>
      </w:r>
    </w:p>
    <w:p>
      <w:pPr>
        <w:pStyle w:val="ListBullet2"/>
      </w:pPr>
      <w:r>
        <w:t xml:space="preserve">Search space: </w:t>
      </w:r>
    </w:p>
    <w:p>
      <w:pPr>
        <w:pStyle w:val="ListBullet3"/>
      </w:pPr>
      <w:r>
        <w:t>undersampling_majority_class: Categorical(categories=(True, False), prior=None)</w:t>
      </w:r>
    </w:p>
    <w:p>
      <w:pPr>
        <w:pStyle w:val="ListBullet3"/>
      </w:pPr>
      <w:r>
        <w:t>resample__sampling_strategy: Categorical(categories=('minority', 'all'), prior=None)</w:t>
      </w:r>
    </w:p>
    <w:p>
      <w:pPr>
        <w:pStyle w:val="ListBullet3"/>
      </w:pPr>
      <w:r>
        <w:t>post_process__option: Categorical(categories=('option_1', 'option_2', 'option_3'), prior=None)</w:t>
      </w:r>
    </w:p>
    <w:p>
      <w:pPr>
        <w:pStyle w:val="ListBullet3"/>
      </w:pPr>
      <w:r>
        <w:t>model__max_depth: Integer(low=5, high=15, prior='uniform', transform='identity')</w:t>
      </w:r>
    </w:p>
    <w:p>
      <w:pPr>
        <w:pStyle w:val="ListBullet3"/>
      </w:pPr>
      <w:r>
        <w:t>model__learning_rate: Real(low=0.05, high=0.31, prior='log-uniform', transform='identity')</w:t>
      </w:r>
    </w:p>
    <w:p>
      <w:pPr>
        <w:pStyle w:val="ListBullet3"/>
      </w:pPr>
      <w:r>
        <w:t>model__min_child_weight: Integer(low=1, high=10, prior='uniform', transform='identity')</w:t>
      </w:r>
    </w:p>
    <w:p>
      <w:pPr>
        <w:pStyle w:val="ListBullet3"/>
      </w:pPr>
      <w:r>
        <w:t>model__subsample: Real(low=0.8, high=1, prior='log-uniform', transform='identity')</w:t>
      </w:r>
    </w:p>
    <w:p>
      <w:pPr>
        <w:pStyle w:val="ListBullet3"/>
      </w:pPr>
      <w:r>
        <w:t>model__colsample_bytree: Real(low=0.13, high=0.8, prior='log-uniform', transform='identity')</w:t>
      </w:r>
    </w:p>
    <w:p>
      <w:pPr>
        <w:pStyle w:val="ListBullet3"/>
      </w:pPr>
      <w:r>
        <w:t>model__scale_pos_weight: Real(low=0.1, high=10, prior='log-uniform', transform='identity')</w:t>
      </w:r>
    </w:p>
    <w:p>
      <w:pPr>
        <w:pStyle w:val="ListBullet3"/>
      </w:pPr>
      <w:r>
        <w:t>model__objective: Categorical(categories=('binary:logistic',), prior=None)</w:t>
      </w:r>
    </w:p>
    <w:p>
      <w:pPr>
        <w:pStyle w:val="ListBullet"/>
      </w:pPr>
      <w:r>
        <w:t>Search space for random_forest model.</w:t>
      </w:r>
    </w:p>
    <w:p>
      <w:pPr>
        <w:pStyle w:val="ListBullet2"/>
      </w:pPr>
      <w:r>
        <w:t>model: RandomForestClassifier()</w:t>
      </w:r>
    </w:p>
    <w:p>
      <w:pPr>
        <w:pStyle w:val="ListBullet2"/>
      </w:pPr>
      <w:r>
        <w:t>pipeline_post_process: Pipeline(steps=[('scale', StandardScaler())])</w:t>
      </w:r>
    </w:p>
    <w:p>
      <w:pPr>
        <w:pStyle w:val="ListBullet2"/>
      </w:pPr>
      <w:r>
        <w:t xml:space="preserve">Search space: </w:t>
      </w:r>
    </w:p>
    <w:p>
      <w:pPr>
        <w:pStyle w:val="ListBullet3"/>
      </w:pPr>
      <w:r>
        <w:t>undersampling_majority_class: Categorical(categories=(True, False), prior=None)</w:t>
      </w:r>
    </w:p>
    <w:p>
      <w:pPr>
        <w:pStyle w:val="ListBullet3"/>
      </w:pPr>
      <w:r>
        <w:t>model__bootstrap: Integer(low=0, high=1, prior='uniform', transform='identity')</w:t>
      </w:r>
    </w:p>
    <w:p>
      <w:pPr>
        <w:pStyle w:val="ListBullet3"/>
      </w:pPr>
      <w:r>
        <w:t>model__n_estimators: Integer(low=10, high=100, prior='uniform', transform='identity')</w:t>
      </w:r>
    </w:p>
    <w:p>
      <w:pPr>
        <w:pStyle w:val="ListBullet3"/>
      </w:pPr>
      <w:r>
        <w:t>model__max_depth: Integer(low=2, high=10, prior='uniform', transform='identity')</w:t>
      </w:r>
    </w:p>
    <w:p>
      <w:pPr>
        <w:pStyle w:val="ListBullet3"/>
      </w:pPr>
      <w:r>
        <w:t>model__min_samples_split: Integer(low=5, high=20, prior='uniform', transform='identity')</w:t>
      </w:r>
    </w:p>
    <w:p>
      <w:pPr>
        <w:pStyle w:val="ListBullet3"/>
      </w:pPr>
      <w:r>
        <w:t>model__min_samples_leaf: Integer(low=1, high=4, prior='uniform', transform='identity')</w:t>
      </w:r>
    </w:p>
    <w:p>
      <w:pPr>
        <w:pStyle w:val="ListBullet3"/>
      </w:pPr>
      <w:r>
        <w:t>model__max_features: Categorical(categories=('auto', 'sqrt'), prior=None)</w:t>
      </w:r>
    </w:p>
    <w:p>
      <w:pPr>
        <w:pStyle w:val="ListBullet3"/>
      </w:pPr>
      <w:r>
        <w:t>model__class_weight: Categorical(categories=('balanced', 'balanced_subsample'), prior=None)</w:t>
      </w:r>
    </w:p>
    <w:p>
      <w:pPr>
        <w:pStyle w:val="Heading1"/>
      </w:pPr>
      <w:r>
        <w:t>Report of validation of the model in the outer Cross Validation</w:t>
      </w:r>
    </w:p>
    <w:p>
      <w:pPr>
        <w:pStyle w:val="Heading2"/>
      </w:pPr>
      <w:r>
        <w:t>Winner models of each fold and main metrics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366"/>
        <w:gridCol w:w="3366"/>
        <w:gridCol w:w="3366"/>
        <w:gridCol w:w="3366"/>
        <w:gridCol w:w="3366"/>
        <w:gridCol w:w="3366"/>
        <w:gridCol w:w="3366"/>
        <w:gridCol w:w="3366"/>
      </w:tblGrid>
      <w:tr>
        <w:tc>
          <w:tcPr>
            <w:tcW w:type="dxa" w:w="1296"/>
          </w:tcPr>
          <w:p>
            <w:r>
              <w:rPr>
                <w:b/>
              </w:rPr>
              <w:t>Fold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</w:t>
            </w:r>
          </w:p>
        </w:tc>
      </w:tr>
      <w:tr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0.264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</w:tr>
      <w:tr>
        <w:tc>
          <w:tcPr>
            <w:tcW w:type="dxa" w:w="1296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0.535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1.827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0.369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0.118</w:t>
            </w:r>
          </w:p>
        </w:tc>
      </w:tr>
      <w:tr>
        <w:tc>
          <w:tcPr>
            <w:tcW w:type="dxa" w:w="1296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0.234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0.615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3.644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0.279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1296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0.968</w:t>
            </w:r>
          </w:p>
        </w:tc>
        <w:tc>
          <w:tcPr>
            <w:tcW w:type="dxa" w:w="2160"/>
          </w:tcPr>
          <w:p>
            <w:r>
              <w:t>0.239</w:t>
            </w:r>
          </w:p>
        </w:tc>
        <w:tc>
          <w:tcPr>
            <w:tcW w:type="dxa" w:w="2160"/>
          </w:tcPr>
          <w:p>
            <w:r>
              <w:t>0.967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</w:tr>
      <w:tr>
        <w:tc>
          <w:tcPr>
            <w:tcW w:type="dxa" w:w="1296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0.178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2.216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0.973</w:t>
            </w:r>
          </w:p>
        </w:tc>
        <w:tc>
          <w:tcPr>
            <w:tcW w:type="dxa" w:w="2160"/>
          </w:tcPr>
          <w:p>
            <w:r>
              <w:t>0.231</w:t>
            </w:r>
          </w:p>
        </w:tc>
        <w:tc>
          <w:tcPr>
            <w:tcW w:type="dxa" w:w="2160"/>
          </w:tcPr>
          <w:p>
            <w:r>
              <w:t>0.972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</w:tr>
    </w:tbl>
    <w:p>
      <w:pPr>
        <w:pStyle w:val="Heading2"/>
      </w:pPr>
      <w:r>
        <w:t>Main plots</w:t>
      </w:r>
    </w:p>
    <w:p>
      <w:pPr>
        <w:pStyle w:val="Heading3"/>
      </w:pPr>
      <w:r>
        <w:t>Calibration plots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Precision-recall curve plots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ROC curve plots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Confusion matrix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Histograms</w:t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Comparison of several predictions to assess variance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366"/>
        <w:gridCol w:w="3366"/>
        <w:gridCol w:w="3366"/>
        <w:gridCol w:w="3366"/>
        <w:gridCol w:w="3366"/>
        <w:gridCol w:w="3366"/>
        <w:gridCol w:w="3366"/>
        <w:gridCol w:w="3366"/>
      </w:tblGrid>
      <w:tr>
        <w:tc>
          <w:tcPr>
            <w:tcW w:type="dxa" w:w="1296"/>
          </w:tcPr>
          <w:p>
            <w:r>
              <w:rPr>
                <w:b/>
              </w:rPr>
              <w:t>Instance</w:t>
            </w:r>
          </w:p>
        </w:tc>
        <w:tc>
          <w:tcPr>
            <w:tcW w:type="dxa" w:w="1296"/>
          </w:tcPr>
          <w:p>
            <w:r>
              <w:rPr>
                <w:b/>
              </w:rPr>
              <w:t>Real label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1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3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5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7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Prediction by model of fold 9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Standard deviation in predictions of this instance</w:t>
            </w:r>
          </w:p>
        </w:tc>
      </w:tr>
      <w:tr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0.014</w:t>
            </w:r>
          </w:p>
        </w:tc>
        <w:tc>
          <w:tcPr>
            <w:tcW w:type="dxa" w:w="2160"/>
          </w:tcPr>
          <w:p>
            <w:r>
              <w:t>0.024</w:t>
            </w:r>
          </w:p>
        </w:tc>
        <w:tc>
          <w:tcPr>
            <w:tcW w:type="dxa" w:w="2160"/>
          </w:tcPr>
          <w:p>
            <w:r>
              <w:t>0.029</w:t>
            </w:r>
          </w:p>
        </w:tc>
      </w:tr>
      <w:tr>
        <w:tc>
          <w:tcPr>
            <w:tcW w:type="dxa" w:w="1296"/>
          </w:tcPr>
          <w:p>
            <w:r>
              <w:t>2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0.987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1296"/>
          </w:tcPr>
          <w:p>
            <w:r>
              <w:t>3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0.159</w:t>
            </w:r>
          </w:p>
        </w:tc>
        <w:tc>
          <w:tcPr>
            <w:tcW w:type="dxa" w:w="2160"/>
          </w:tcPr>
          <w:p>
            <w:r>
              <w:t>0.115</w:t>
            </w:r>
          </w:p>
        </w:tc>
        <w:tc>
          <w:tcPr>
            <w:tcW w:type="dxa" w:w="2160"/>
          </w:tcPr>
          <w:p>
            <w:r>
              <w:t>0.138</w:t>
            </w:r>
          </w:p>
        </w:tc>
        <w:tc>
          <w:tcPr>
            <w:tcW w:type="dxa" w:w="2160"/>
          </w:tcPr>
          <w:p>
            <w:r>
              <w:t>0.014</w:t>
            </w:r>
          </w:p>
        </w:tc>
        <w:tc>
          <w:tcPr>
            <w:tcW w:type="dxa" w:w="2160"/>
          </w:tcPr>
          <w:p>
            <w:r>
              <w:t>0.111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1296"/>
          </w:tcPr>
          <w:p>
            <w:r>
              <w:t>4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0.184</w:t>
            </w:r>
          </w:p>
        </w:tc>
        <w:tc>
          <w:tcPr>
            <w:tcW w:type="dxa" w:w="2160"/>
          </w:tcPr>
          <w:p>
            <w:r>
              <w:t>0.038</w:t>
            </w:r>
          </w:p>
        </w:tc>
        <w:tc>
          <w:tcPr>
            <w:tcW w:type="dxa" w:w="2160"/>
          </w:tcPr>
          <w:p>
            <w:r>
              <w:t>0.013</w:t>
            </w:r>
          </w:p>
        </w:tc>
        <w:tc>
          <w:tcPr>
            <w:tcW w:type="dxa" w:w="2160"/>
          </w:tcPr>
          <w:p>
            <w:r>
              <w:t>0.062</w:t>
            </w:r>
          </w:p>
        </w:tc>
        <w:tc>
          <w:tcPr>
            <w:tcW w:type="dxa" w:w="2160"/>
          </w:tcPr>
          <w:p>
            <w:r>
              <w:t>0.024</w:t>
            </w:r>
          </w:p>
        </w:tc>
        <w:tc>
          <w:tcPr>
            <w:tcW w:type="dxa" w:w="2160"/>
          </w:tcPr>
          <w:p>
            <w:r>
              <w:t>0.062</w:t>
            </w:r>
          </w:p>
        </w:tc>
      </w:tr>
      <w:tr>
        <w:tc>
          <w:tcPr>
            <w:tcW w:type="dxa" w:w="1296"/>
          </w:tcPr>
          <w:p>
            <w:r>
              <w:t>5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  <w:tc>
          <w:tcPr>
            <w:tcW w:type="dxa" w:w="2160"/>
          </w:tcPr>
          <w:p>
            <w:r>
              <w:t>0.232</w:t>
            </w:r>
          </w:p>
        </w:tc>
        <w:tc>
          <w:tcPr>
            <w:tcW w:type="dxa" w:w="2160"/>
          </w:tcPr>
          <w:p>
            <w:r>
              <w:t>0.459</w:t>
            </w:r>
          </w:p>
        </w:tc>
        <w:tc>
          <w:tcPr>
            <w:tcW w:type="dxa" w:w="2160"/>
          </w:tcPr>
          <w:p>
            <w:r>
              <w:t>0.138</w:t>
            </w:r>
          </w:p>
        </w:tc>
      </w:tr>
      <w:tr>
        <w:tc>
          <w:tcPr>
            <w:tcW w:type="dxa" w:w="1296"/>
          </w:tcPr>
          <w:p>
            <w:r>
              <w:t>6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0.172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  <w:tc>
          <w:tcPr>
            <w:tcW w:type="dxa" w:w="2160"/>
          </w:tcPr>
          <w:p>
            <w:r>
              <w:t>0.292</w:t>
            </w:r>
          </w:p>
        </w:tc>
        <w:tc>
          <w:tcPr>
            <w:tcW w:type="dxa" w:w="2160"/>
          </w:tcPr>
          <w:p>
            <w:r>
              <w:t>0.038</w:t>
            </w:r>
          </w:p>
        </w:tc>
        <w:tc>
          <w:tcPr>
            <w:tcW w:type="dxa" w:w="2160"/>
          </w:tcPr>
          <w:p>
            <w:r>
              <w:t>0.109</w:t>
            </w:r>
          </w:p>
        </w:tc>
      </w:tr>
      <w:tr>
        <w:tc>
          <w:tcPr>
            <w:tcW w:type="dxa" w:w="1296"/>
          </w:tcPr>
          <w:p>
            <w:r>
              <w:t>7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0.987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0.991</w:t>
            </w:r>
          </w:p>
        </w:tc>
        <w:tc>
          <w:tcPr>
            <w:tcW w:type="dxa" w:w="2160"/>
          </w:tcPr>
          <w:p>
            <w:r>
              <w:t>0.016</w:t>
            </w:r>
          </w:p>
        </w:tc>
      </w:tr>
      <w:tr>
        <w:tc>
          <w:tcPr>
            <w:tcW w:type="dxa" w:w="1296"/>
          </w:tcPr>
          <w:p>
            <w:r>
              <w:t>8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0.987</w:t>
            </w:r>
          </w:p>
        </w:tc>
        <w:tc>
          <w:tcPr>
            <w:tcW w:type="dxa" w:w="2160"/>
          </w:tcPr>
          <w:p>
            <w:r>
              <w:t>0.991</w:t>
            </w:r>
          </w:p>
        </w:tc>
        <w:tc>
          <w:tcPr>
            <w:tcW w:type="dxa" w:w="2160"/>
          </w:tcPr>
          <w:p>
            <w:r>
              <w:t>0.991</w:t>
            </w:r>
          </w:p>
        </w:tc>
        <w:tc>
          <w:tcPr>
            <w:tcW w:type="dxa" w:w="2160"/>
          </w:tcPr>
          <w:p>
            <w:r>
              <w:t>0.005</w:t>
            </w:r>
          </w:p>
        </w:tc>
      </w:tr>
      <w:tr>
        <w:tc>
          <w:tcPr>
            <w:tcW w:type="dxa" w:w="1296"/>
          </w:tcPr>
          <w:p>
            <w:r>
              <w:t>9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0.987</w:t>
            </w:r>
          </w:p>
        </w:tc>
        <w:tc>
          <w:tcPr>
            <w:tcW w:type="dxa" w:w="2160"/>
          </w:tcPr>
          <w:p>
            <w:r>
              <w:t>0.991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0.017</w:t>
            </w:r>
          </w:p>
        </w:tc>
      </w:tr>
      <w:tr>
        <w:tc>
          <w:tcPr>
            <w:tcW w:type="dxa" w:w="1296"/>
          </w:tcPr>
          <w:p>
            <w:r>
              <w:t>10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0.026</w:t>
            </w:r>
          </w:p>
        </w:tc>
        <w:tc>
          <w:tcPr>
            <w:tcW w:type="dxa" w:w="2160"/>
          </w:tcPr>
          <w:p>
            <w:r>
              <w:t>0.138</w:t>
            </w:r>
          </w:p>
        </w:tc>
        <w:tc>
          <w:tcPr>
            <w:tcW w:type="dxa" w:w="2160"/>
          </w:tcPr>
          <w:p>
            <w:r>
              <w:t>0.111</w:t>
            </w:r>
          </w:p>
        </w:tc>
        <w:tc>
          <w:tcPr>
            <w:tcW w:type="dxa" w:w="2160"/>
          </w:tcPr>
          <w:p>
            <w:r>
              <w:t>0.033</w:t>
            </w:r>
          </w:p>
        </w:tc>
        <w:tc>
          <w:tcPr>
            <w:tcW w:type="dxa" w:w="2160"/>
          </w:tcPr>
          <w:p>
            <w:r>
              <w:t>0.138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1296"/>
          </w:tcPr>
          <w:p>
            <w:r>
              <w:t>11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0.027</w:t>
            </w:r>
          </w:p>
        </w:tc>
        <w:tc>
          <w:tcPr>
            <w:tcW w:type="dxa" w:w="2160"/>
          </w:tcPr>
          <w:p>
            <w:r>
              <w:t>0.058</w:t>
            </w:r>
          </w:p>
        </w:tc>
        <w:tc>
          <w:tcPr>
            <w:tcW w:type="dxa" w:w="2160"/>
          </w:tcPr>
          <w:p>
            <w:r>
              <w:t>0.037</w:t>
            </w:r>
          </w:p>
        </w:tc>
        <w:tc>
          <w:tcPr>
            <w:tcW w:type="dxa" w:w="2160"/>
          </w:tcPr>
          <w:p>
            <w:r>
              <w:t>0.014</w:t>
            </w:r>
          </w:p>
        </w:tc>
        <w:tc>
          <w:tcPr>
            <w:tcW w:type="dxa" w:w="2160"/>
          </w:tcPr>
          <w:p>
            <w:r>
              <w:t>0.024</w:t>
            </w:r>
          </w:p>
        </w:tc>
        <w:tc>
          <w:tcPr>
            <w:tcW w:type="dxa" w:w="2160"/>
          </w:tcPr>
          <w:p>
            <w:r>
              <w:t>0.015</w:t>
            </w:r>
          </w:p>
        </w:tc>
      </w:tr>
      <w:tr>
        <w:tc>
          <w:tcPr>
            <w:tcW w:type="dxa" w:w="1296"/>
          </w:tcPr>
          <w:p>
            <w:r>
              <w:t>12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0.987</w:t>
            </w:r>
          </w:p>
        </w:tc>
        <w:tc>
          <w:tcPr>
            <w:tcW w:type="dxa" w:w="2160"/>
          </w:tcPr>
          <w:p>
            <w:r>
              <w:t>0.991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  <w:tc>
          <w:tcPr>
            <w:tcW w:type="dxa" w:w="2160"/>
          </w:tcPr>
          <w:p>
            <w:r>
              <w:t>0.011</w:t>
            </w:r>
          </w:p>
        </w:tc>
      </w:tr>
      <w:tr>
        <w:tc>
          <w:tcPr>
            <w:tcW w:type="dxa" w:w="1296"/>
          </w:tcPr>
          <w:p>
            <w:r>
              <w:t>13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0.987</w:t>
            </w:r>
          </w:p>
        </w:tc>
        <w:tc>
          <w:tcPr>
            <w:tcW w:type="dxa" w:w="2160"/>
          </w:tcPr>
          <w:p>
            <w:r>
              <w:t>0.987</w:t>
            </w:r>
          </w:p>
        </w:tc>
        <w:tc>
          <w:tcPr>
            <w:tcW w:type="dxa" w:w="2160"/>
          </w:tcPr>
          <w:p>
            <w:r>
              <w:t>0.991</w:t>
            </w:r>
          </w:p>
        </w:tc>
        <w:tc>
          <w:tcPr>
            <w:tcW w:type="dxa" w:w="2160"/>
          </w:tcPr>
          <w:p>
            <w:r>
              <w:t>0.006</w:t>
            </w:r>
          </w:p>
        </w:tc>
      </w:tr>
      <w:tr>
        <w:tc>
          <w:tcPr>
            <w:tcW w:type="dxa" w:w="1296"/>
          </w:tcPr>
          <w:p>
            <w:r>
              <w:t>14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0.148</w:t>
            </w:r>
          </w:p>
        </w:tc>
        <w:tc>
          <w:tcPr>
            <w:tcW w:type="dxa" w:w="2160"/>
          </w:tcPr>
          <w:p>
            <w:r>
              <w:t>0.058</w:t>
            </w:r>
          </w:p>
        </w:tc>
        <w:tc>
          <w:tcPr>
            <w:tcW w:type="dxa" w:w="2160"/>
          </w:tcPr>
          <w:p>
            <w:r>
              <w:t>0.063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  <w:tc>
          <w:tcPr>
            <w:tcW w:type="dxa" w:w="2160"/>
          </w:tcPr>
          <w:p>
            <w:r>
              <w:t>0.307</w:t>
            </w:r>
          </w:p>
        </w:tc>
        <w:tc>
          <w:tcPr>
            <w:tcW w:type="dxa" w:w="2160"/>
          </w:tcPr>
          <w:p>
            <w:r>
              <w:t>0.093</w:t>
            </w:r>
          </w:p>
        </w:tc>
      </w:tr>
      <w:tr>
        <w:tc>
          <w:tcPr>
            <w:tcW w:type="dxa" w:w="1296"/>
          </w:tcPr>
          <w:p>
            <w:r>
              <w:t>15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0.657</w:t>
            </w:r>
          </w:p>
        </w:tc>
        <w:tc>
          <w:tcPr>
            <w:tcW w:type="dxa" w:w="2160"/>
          </w:tcPr>
          <w:p>
            <w:r>
              <w:t>0.549</w:t>
            </w:r>
          </w:p>
        </w:tc>
        <w:tc>
          <w:tcPr>
            <w:tcW w:type="dxa" w:w="2160"/>
          </w:tcPr>
          <w:p>
            <w:r>
              <w:t>0.233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0.318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1296"/>
          </w:tcPr>
          <w:p>
            <w:r>
              <w:t>16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0.309</w:t>
            </w:r>
          </w:p>
        </w:tc>
        <w:tc>
          <w:tcPr>
            <w:tcW w:type="dxa" w:w="2160"/>
          </w:tcPr>
          <w:p>
            <w:r>
              <w:t>0.058</w:t>
            </w:r>
          </w:p>
        </w:tc>
        <w:tc>
          <w:tcPr>
            <w:tcW w:type="dxa" w:w="2160"/>
          </w:tcPr>
          <w:p>
            <w:r>
              <w:t>0.103</w:t>
            </w:r>
          </w:p>
        </w:tc>
      </w:tr>
      <w:tr>
        <w:tc>
          <w:tcPr>
            <w:tcW w:type="dxa" w:w="1296"/>
          </w:tcPr>
          <w:p>
            <w:r>
              <w:t>17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0.215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  <w:tc>
          <w:tcPr>
            <w:tcW w:type="dxa" w:w="2160"/>
          </w:tcPr>
          <w:p>
            <w:r>
              <w:t>0.036</w:t>
            </w:r>
          </w:p>
        </w:tc>
        <w:tc>
          <w:tcPr>
            <w:tcW w:type="dxa" w:w="2160"/>
          </w:tcPr>
          <w:p>
            <w:r>
              <w:t>0.205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</w:tr>
      <w:tr>
        <w:tc>
          <w:tcPr>
            <w:tcW w:type="dxa" w:w="1296"/>
          </w:tcPr>
          <w:p>
            <w:r>
              <w:t>18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0.74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0.635</w:t>
            </w:r>
          </w:p>
        </w:tc>
        <w:tc>
          <w:tcPr>
            <w:tcW w:type="dxa" w:w="2160"/>
          </w:tcPr>
          <w:p>
            <w:r>
              <w:t>0.569</w:t>
            </w:r>
          </w:p>
        </w:tc>
        <w:tc>
          <w:tcPr>
            <w:tcW w:type="dxa" w:w="2160"/>
          </w:tcPr>
          <w:p>
            <w:r>
              <w:t>0.446</w:t>
            </w:r>
          </w:p>
        </w:tc>
        <w:tc>
          <w:tcPr>
            <w:tcW w:type="dxa" w:w="2160"/>
          </w:tcPr>
          <w:p>
            <w:r>
              <w:t>0.096</w:t>
            </w:r>
          </w:p>
        </w:tc>
      </w:tr>
      <w:tr>
        <w:tc>
          <w:tcPr>
            <w:tcW w:type="dxa" w:w="1296"/>
          </w:tcPr>
          <w:p>
            <w:r>
              <w:t>19</w:t>
            </w:r>
          </w:p>
        </w:tc>
        <w:tc>
          <w:tcPr>
            <w:tcW w:type="dxa" w:w="1296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0.768</w:t>
            </w:r>
          </w:p>
        </w:tc>
        <w:tc>
          <w:tcPr>
            <w:tcW w:type="dxa" w:w="2160"/>
          </w:tcPr>
          <w:p>
            <w:r>
              <w:t>0.682</w:t>
            </w:r>
          </w:p>
        </w:tc>
        <w:tc>
          <w:tcPr>
            <w:tcW w:type="dxa" w:w="2160"/>
          </w:tcPr>
          <w:p>
            <w:r>
              <w:t>0.635</w:t>
            </w:r>
          </w:p>
        </w:tc>
        <w:tc>
          <w:tcPr>
            <w:tcW w:type="dxa" w:w="2160"/>
          </w:tcPr>
          <w:p>
            <w:r>
              <w:t>0.865</w:t>
            </w:r>
          </w:p>
        </w:tc>
        <w:tc>
          <w:tcPr>
            <w:tcW w:type="dxa" w:w="2160"/>
          </w:tcPr>
          <w:p>
            <w:r>
              <w:t>0.68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</w:tr>
      <w:tr>
        <w:tc>
          <w:tcPr>
            <w:tcW w:type="dxa" w:w="1296"/>
          </w:tcPr>
          <w:p>
            <w:r>
              <w:t>20</w:t>
            </w:r>
          </w:p>
        </w:tc>
        <w:tc>
          <w:tcPr>
            <w:tcW w:type="dxa" w:w="1296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0.987</w:t>
            </w:r>
          </w:p>
        </w:tc>
        <w:tc>
          <w:tcPr>
            <w:tcW w:type="dxa" w:w="2160"/>
          </w:tcPr>
          <w:p>
            <w:r>
              <w:t>0.991</w:t>
            </w:r>
          </w:p>
        </w:tc>
        <w:tc>
          <w:tcPr>
            <w:tcW w:type="dxa" w:w="2160"/>
          </w:tcPr>
          <w:p>
            <w:r>
              <w:t>0.991</w:t>
            </w:r>
          </w:p>
        </w:tc>
        <w:tc>
          <w:tcPr>
            <w:tcW w:type="dxa" w:w="2160"/>
          </w:tcPr>
          <w:p>
            <w:r>
              <w:t>0.005</w:t>
            </w:r>
          </w:p>
        </w:tc>
      </w:tr>
    </w:tbl>
    <w:p>
      <w:r>
        <w:t>The average standard deviation is 0.057</w:t>
      </w:r>
    </w:p>
    <w:p>
      <w:pPr>
        <w:pStyle w:val="Heading1"/>
      </w:pPr>
      <w:r>
        <w:t>Report of inner training in fold 1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RandomForestClassifier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model__bootstrap: 0</w:t>
      </w:r>
    </w:p>
    <w:p>
      <w:pPr>
        <w:pStyle w:val="ListBullet"/>
      </w:pPr>
      <w:r>
        <w:rPr>
          <w:sz w:val="22"/>
        </w:rPr>
        <w:t>model__n_estimators: 72</w:t>
      </w:r>
    </w:p>
    <w:p>
      <w:pPr>
        <w:pStyle w:val="ListBullet"/>
      </w:pPr>
      <w:r>
        <w:rPr>
          <w:sz w:val="22"/>
        </w:rPr>
        <w:t>model__max_depth: 9</w:t>
      </w:r>
    </w:p>
    <w:p>
      <w:pPr>
        <w:pStyle w:val="ListBullet"/>
      </w:pPr>
      <w:r>
        <w:rPr>
          <w:sz w:val="22"/>
        </w:rPr>
        <w:t>model__min_samples_split: 11</w:t>
      </w:r>
    </w:p>
    <w:p>
      <w:pPr>
        <w:pStyle w:val="ListBullet"/>
      </w:pPr>
      <w:r>
        <w:rPr>
          <w:sz w:val="22"/>
        </w:rPr>
        <w:t>model__min_samples_leaf: 3</w:t>
      </w:r>
    </w:p>
    <w:p>
      <w:pPr>
        <w:pStyle w:val="ListBullet"/>
      </w:pPr>
      <w:r>
        <w:rPr>
          <w:sz w:val="22"/>
        </w:rPr>
        <w:t>model__max_features: sqrt</w:t>
      </w:r>
    </w:p>
    <w:p>
      <w:pPr>
        <w:pStyle w:val="ListBullet"/>
      </w:pPr>
      <w:r>
        <w:rPr>
          <w:sz w:val="22"/>
        </w:rPr>
        <w:t>model__class_weight: balanced_subsample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0.721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9.095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0.268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0.272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0.889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7.435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0.206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0.066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0.725</w:t>
            </w:r>
          </w:p>
        </w:tc>
        <w:tc>
          <w:tcPr>
            <w:tcW w:type="dxa" w:w="2160"/>
          </w:tcPr>
          <w:p>
            <w:r>
              <w:t>0.917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0.931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0.395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0.232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0.299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0.099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0.157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5.131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  <w:tc>
          <w:tcPr>
            <w:tcW w:type="dxa" w:w="2160"/>
          </w:tcPr>
          <w:p>
            <w:r>
              <w:t>0.928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0.268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0.147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0.991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0.227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0.296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0.235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0.273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0.179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0.643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0.666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0.29</w:t>
            </w:r>
          </w:p>
        </w:tc>
        <w:tc>
          <w:tcPr>
            <w:tcW w:type="dxa" w:w="2160"/>
          </w:tcPr>
          <w:p>
            <w:r>
              <w:t>0.899</w:t>
            </w:r>
          </w:p>
        </w:tc>
        <w:tc>
          <w:tcPr>
            <w:tcW w:type="dxa" w:w="2160"/>
          </w:tcPr>
          <w:p>
            <w:r>
              <w:t>0.095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0.354</w:t>
            </w:r>
          </w:p>
        </w:tc>
        <w:tc>
          <w:tcPr>
            <w:tcW w:type="dxa" w:w="2160"/>
          </w:tcPr>
          <w:p>
            <w:r>
              <w:t>0.903</w:t>
            </w:r>
          </w:p>
        </w:tc>
        <w:tc>
          <w:tcPr>
            <w:tcW w:type="dxa" w:w="2160"/>
          </w:tcPr>
          <w:p>
            <w:r>
              <w:t>0.107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0.247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6.072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0.924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0.298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0.688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0.251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0.258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0.086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0.364</w:t>
            </w:r>
          </w:p>
        </w:tc>
        <w:tc>
          <w:tcPr>
            <w:tcW w:type="dxa" w:w="2160"/>
          </w:tcPr>
          <w:p>
            <w:r>
              <w:t>0.905</w:t>
            </w:r>
          </w:p>
        </w:tc>
        <w:tc>
          <w:tcPr>
            <w:tcW w:type="dxa" w:w="2160"/>
          </w:tcPr>
          <w:p>
            <w:r>
              <w:t>0.107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0.223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0.855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0.186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2.782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0.383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484.4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0.313</w:t>
            </w:r>
          </w:p>
        </w:tc>
        <w:tc>
          <w:tcPr>
            <w:tcW w:type="dxa" w:w="2160"/>
          </w:tcPr>
          <w:p>
            <w:r>
              <w:t>0.884</w:t>
            </w:r>
          </w:p>
        </w:tc>
        <w:tc>
          <w:tcPr>
            <w:tcW w:type="dxa" w:w="2160"/>
          </w:tcPr>
          <w:p>
            <w:r>
              <w:t>0.103</w:t>
            </w:r>
          </w:p>
        </w:tc>
        <w:tc>
          <w:tcPr>
            <w:tcW w:type="dxa" w:w="2160"/>
          </w:tcPr>
          <w:p>
            <w:r>
              <w:t>0.906</w:t>
            </w:r>
          </w:p>
        </w:tc>
        <w:tc>
          <w:tcPr>
            <w:tcW w:type="dxa" w:w="2160"/>
          </w:tcPr>
          <w:p>
            <w:r>
              <w:t>0.395</w:t>
            </w:r>
          </w:p>
        </w:tc>
        <w:tc>
          <w:tcPr>
            <w:tcW w:type="dxa" w:w="2160"/>
          </w:tcPr>
          <w:p>
            <w:r>
              <w:t>0.884</w:t>
            </w:r>
          </w:p>
        </w:tc>
        <w:tc>
          <w:tcPr>
            <w:tcW w:type="dxa" w:w="2160"/>
          </w:tcPr>
          <w:p>
            <w:r>
              <w:t>0.105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0.195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0.422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0.446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601.2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0.248</w:t>
            </w:r>
          </w:p>
        </w:tc>
        <w:tc>
          <w:tcPr>
            <w:tcW w:type="dxa" w:w="2160"/>
          </w:tcPr>
          <w:p>
            <w:r>
              <w:t>0.927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0.282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0.968</w:t>
            </w:r>
          </w:p>
        </w:tc>
        <w:tc>
          <w:tcPr>
            <w:tcW w:type="dxa" w:w="2160"/>
          </w:tcPr>
          <w:p>
            <w:r>
              <w:t>0.185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0.062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0.715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0.217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0.745</w:t>
            </w:r>
          </w:p>
        </w:tc>
        <w:tc>
          <w:tcPr>
            <w:tcW w:type="dxa" w:w="2160"/>
          </w:tcPr>
          <w:p>
            <w:r>
              <w:t>0.901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0.194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0.064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0.712</w:t>
            </w:r>
          </w:p>
        </w:tc>
        <w:tc>
          <w:tcPr>
            <w:tcW w:type="dxa" w:w="2160"/>
          </w:tcPr>
          <w:p>
            <w:r>
              <w:t>0.906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20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0.966</w:t>
            </w:r>
          </w:p>
        </w:tc>
        <w:tc>
          <w:tcPr>
            <w:tcW w:type="dxa" w:w="2160"/>
          </w:tcPr>
          <w:p>
            <w:r>
              <w:t>0.197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0.064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0.264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0.202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0.066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0.754</w:t>
            </w:r>
          </w:p>
        </w:tc>
        <w:tc>
          <w:tcPr>
            <w:tcW w:type="dxa" w:w="2160"/>
          </w:tcPr>
          <w:p>
            <w:r>
              <w:t>0.898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0.966</w:t>
            </w:r>
          </w:p>
        </w:tc>
        <w:tc>
          <w:tcPr>
            <w:tcW w:type="dxa" w:w="2160"/>
          </w:tcPr>
          <w:p>
            <w:r>
              <w:t>0.187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0.061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0.718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</w:tr>
      <w:tr>
        <w:tc>
          <w:tcPr>
            <w:tcW w:type="dxa" w:w="1728"/>
            <w:shd w:fill="FFA07A"/>
          </w:tcPr>
          <w:p>
            <w:r>
              <w:t>RandomForestClassifier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  <w:shd w:fill="FFA07A"/>
          </w:tcPr>
          <w:p>
            <w:r>
              <w:t>0.969</w:t>
            </w:r>
          </w:p>
        </w:tc>
        <w:tc>
          <w:tcPr>
            <w:tcW w:type="dxa" w:w="2160"/>
            <w:shd w:fill="FFA07A"/>
          </w:tcPr>
          <w:p>
            <w:r>
              <w:t>0.182</w:t>
            </w:r>
          </w:p>
        </w:tc>
        <w:tc>
          <w:tcPr>
            <w:tcW w:type="dxa" w:w="2160"/>
            <w:shd w:fill="FFA07A"/>
          </w:tcPr>
          <w:p>
            <w:r>
              <w:t>0.953</w:t>
            </w:r>
          </w:p>
        </w:tc>
        <w:tc>
          <w:tcPr>
            <w:tcW w:type="dxa" w:w="2160"/>
            <w:shd w:fill="FFA07A"/>
          </w:tcPr>
          <w:p>
            <w:r>
              <w:t>0.059</w:t>
            </w:r>
          </w:p>
        </w:tc>
        <w:tc>
          <w:tcPr>
            <w:tcW w:type="dxa" w:w="2160"/>
            <w:shd w:fill="FFA07A"/>
          </w:tcPr>
          <w:p>
            <w:r>
              <w:t>0.959</w:t>
            </w:r>
          </w:p>
        </w:tc>
        <w:tc>
          <w:tcPr>
            <w:tcW w:type="dxa" w:w="2160"/>
            <w:shd w:fill="FFA07A"/>
          </w:tcPr>
          <w:p>
            <w:r>
              <w:t>0.264</w:t>
            </w:r>
          </w:p>
        </w:tc>
        <w:tc>
          <w:tcPr>
            <w:tcW w:type="dxa" w:w="2160"/>
            <w:shd w:fill="FFA07A"/>
          </w:tcPr>
          <w:p>
            <w:r>
              <w:t>0.947</w:t>
            </w:r>
          </w:p>
        </w:tc>
        <w:tc>
          <w:tcPr>
            <w:tcW w:type="dxa" w:w="2160"/>
            <w:shd w:fill="FFA07A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0.197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0.064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0.446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0.207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0.723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392.5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0.383</w:t>
            </w:r>
          </w:p>
        </w:tc>
        <w:tc>
          <w:tcPr>
            <w:tcW w:type="dxa" w:w="2160"/>
          </w:tcPr>
          <w:p>
            <w:r>
              <w:t>0.968</w:t>
            </w:r>
          </w:p>
        </w:tc>
        <w:tc>
          <w:tcPr>
            <w:tcW w:type="dxa" w:w="2160"/>
          </w:tcPr>
          <w:p>
            <w:r>
              <w:t>0.189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0.062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0.257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</w:tr>
    </w:tbl>
    <w:p>
      <w:pPr>
        <w:pStyle w:val="Heading1"/>
      </w:pPr>
      <w:r>
        <w:t>Report of inner training in fold 3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True</w:t>
      </w:r>
    </w:p>
    <w:p>
      <w:pPr>
        <w:pStyle w:val="ListBullet"/>
      </w:pPr>
      <w:r>
        <w:rPr>
          <w:sz w:val="22"/>
        </w:rPr>
        <w:t>resample__sampling_strategy: all</w:t>
      </w:r>
    </w:p>
    <w:p>
      <w:pPr>
        <w:pStyle w:val="ListBullet"/>
      </w:pPr>
      <w:r>
        <w:rPr>
          <w:sz w:val="22"/>
        </w:rPr>
        <w:t>post_process__option: option_3</w:t>
      </w:r>
    </w:p>
    <w:p>
      <w:pPr>
        <w:pStyle w:val="ListBullet"/>
      </w:pPr>
      <w:r>
        <w:rPr>
          <w:sz w:val="22"/>
        </w:rPr>
        <w:t>model__max_depth: 14</w:t>
      </w:r>
    </w:p>
    <w:p>
      <w:pPr>
        <w:pStyle w:val="ListBullet"/>
      </w:pPr>
      <w:r>
        <w:rPr>
          <w:sz w:val="22"/>
        </w:rPr>
        <w:t>model__learning_rate: 0.113</w:t>
      </w:r>
    </w:p>
    <w:p>
      <w:pPr>
        <w:pStyle w:val="ListBullet"/>
      </w:pPr>
      <w:r>
        <w:rPr>
          <w:sz w:val="22"/>
        </w:rPr>
        <w:t>model__min_child_weight: 7</w:t>
      </w:r>
    </w:p>
    <w:p>
      <w:pPr>
        <w:pStyle w:val="ListBullet"/>
      </w:pPr>
      <w:r>
        <w:rPr>
          <w:sz w:val="22"/>
        </w:rPr>
        <w:t>model__subsample: 0.876</w:t>
      </w:r>
    </w:p>
    <w:p>
      <w:pPr>
        <w:pStyle w:val="ListBullet"/>
      </w:pPr>
      <w:r>
        <w:rPr>
          <w:sz w:val="22"/>
        </w:rPr>
        <w:t>model__colsample_bytree: 0.535</w:t>
      </w:r>
    </w:p>
    <w:p>
      <w:pPr>
        <w:pStyle w:val="ListBullet"/>
      </w:pPr>
      <w:r>
        <w:rPr>
          <w:sz w:val="22"/>
        </w:rPr>
        <w:t>model__scale_pos_weight: 1.827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0.097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0.271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0.589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0.233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  <w:tc>
          <w:tcPr>
            <w:tcW w:type="dxa" w:w="2160"/>
          </w:tcPr>
          <w:p>
            <w:r>
              <w:t>0.898</w:t>
            </w:r>
          </w:p>
        </w:tc>
        <w:tc>
          <w:tcPr>
            <w:tcW w:type="dxa" w:w="2160"/>
          </w:tcPr>
          <w:p>
            <w:r>
              <w:t>0.439</w:t>
            </w:r>
          </w:p>
        </w:tc>
        <w:tc>
          <w:tcPr>
            <w:tcW w:type="dxa" w:w="2160"/>
          </w:tcPr>
          <w:p>
            <w:r>
              <w:t>0.898</w:t>
            </w:r>
          </w:p>
        </w:tc>
        <w:tc>
          <w:tcPr>
            <w:tcW w:type="dxa" w:w="2160"/>
          </w:tcPr>
          <w:p>
            <w:r>
              <w:t>0.147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0.179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0.979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0.538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0.363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0.241</w:t>
            </w:r>
          </w:p>
        </w:tc>
        <w:tc>
          <w:tcPr>
            <w:tcW w:type="dxa" w:w="2160"/>
          </w:tcPr>
          <w:p>
            <w:r>
              <w:t>0.929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0.395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0.131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0.535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1.827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0.968</w:t>
            </w:r>
          </w:p>
        </w:tc>
        <w:tc>
          <w:tcPr>
            <w:tcW w:type="dxa" w:w="2160"/>
            <w:shd w:fill="FFA07A"/>
          </w:tcPr>
          <w:p>
            <w:r>
              <w:t>0.187</w:t>
            </w:r>
          </w:p>
        </w:tc>
        <w:tc>
          <w:tcPr>
            <w:tcW w:type="dxa" w:w="2160"/>
            <w:shd w:fill="FFA07A"/>
          </w:tcPr>
          <w:p>
            <w:r>
              <w:t>0.954</w:t>
            </w:r>
          </w:p>
        </w:tc>
        <w:tc>
          <w:tcPr>
            <w:tcW w:type="dxa" w:w="2160"/>
            <w:shd w:fill="FFA07A"/>
          </w:tcPr>
          <w:p>
            <w:r>
              <w:t>0.06</w:t>
            </w:r>
          </w:p>
        </w:tc>
        <w:tc>
          <w:tcPr>
            <w:tcW w:type="dxa" w:w="2160"/>
            <w:shd w:fill="FFA07A"/>
          </w:tcPr>
          <w:p>
            <w:r>
              <w:t>0.917</w:t>
            </w:r>
          </w:p>
        </w:tc>
        <w:tc>
          <w:tcPr>
            <w:tcW w:type="dxa" w:w="2160"/>
            <w:shd w:fill="FFA07A"/>
          </w:tcPr>
          <w:p>
            <w:r>
              <w:t>0.369</w:t>
            </w:r>
          </w:p>
        </w:tc>
        <w:tc>
          <w:tcPr>
            <w:tcW w:type="dxa" w:w="2160"/>
            <w:shd w:fill="FFA07A"/>
          </w:tcPr>
          <w:p>
            <w:r>
              <w:t>0.921</w:t>
            </w:r>
          </w:p>
        </w:tc>
        <w:tc>
          <w:tcPr>
            <w:tcW w:type="dxa" w:w="2160"/>
            <w:shd w:fill="FFA07A"/>
          </w:tcPr>
          <w:p>
            <w:r>
              <w:t>0.118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0.301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0.859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0.387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0.175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0.897</w:t>
            </w:r>
          </w:p>
        </w:tc>
        <w:tc>
          <w:tcPr>
            <w:tcW w:type="dxa" w:w="2160"/>
          </w:tcPr>
          <w:p>
            <w:r>
              <w:t>0.406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0.135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0.099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0.973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0.432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0.299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0.224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  <w:tc>
          <w:tcPr>
            <w:tcW w:type="dxa" w:w="2160"/>
          </w:tcPr>
          <w:p>
            <w:r>
              <w:t>0.907</w:t>
            </w:r>
          </w:p>
        </w:tc>
        <w:tc>
          <w:tcPr>
            <w:tcW w:type="dxa" w:w="2160"/>
          </w:tcPr>
          <w:p>
            <w:r>
              <w:t>0.418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0.139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0.233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0.901</w:t>
            </w:r>
          </w:p>
        </w:tc>
        <w:tc>
          <w:tcPr>
            <w:tcW w:type="dxa" w:w="2160"/>
          </w:tcPr>
          <w:p>
            <w:r>
              <w:t>0.414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0.139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0.219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0.904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0.379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3.139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0.315</w:t>
            </w:r>
          </w:p>
        </w:tc>
        <w:tc>
          <w:tcPr>
            <w:tcW w:type="dxa" w:w="2160"/>
          </w:tcPr>
          <w:p>
            <w:r>
              <w:t>0.891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0.899</w:t>
            </w:r>
          </w:p>
        </w:tc>
        <w:tc>
          <w:tcPr>
            <w:tcW w:type="dxa" w:w="2160"/>
          </w:tcPr>
          <w:p>
            <w:r>
              <w:t>0.438</w:t>
            </w:r>
          </w:p>
        </w:tc>
        <w:tc>
          <w:tcPr>
            <w:tcW w:type="dxa" w:w="2160"/>
          </w:tcPr>
          <w:p>
            <w:r>
              <w:t>0.871</w:t>
            </w:r>
          </w:p>
        </w:tc>
        <w:tc>
          <w:tcPr>
            <w:tcW w:type="dxa" w:w="2160"/>
          </w:tcPr>
          <w:p>
            <w:r>
              <w:t>0.142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0.214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0.873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0.142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7.906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0.242</w:t>
            </w:r>
          </w:p>
        </w:tc>
        <w:tc>
          <w:tcPr>
            <w:tcW w:type="dxa" w:w="2160"/>
          </w:tcPr>
          <w:p>
            <w:r>
              <w:t>0.931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0.886</w:t>
            </w:r>
          </w:p>
        </w:tc>
        <w:tc>
          <w:tcPr>
            <w:tcW w:type="dxa" w:w="2160"/>
          </w:tcPr>
          <w:p>
            <w:r>
              <w:t>0.442</w:t>
            </w:r>
          </w:p>
        </w:tc>
        <w:tc>
          <w:tcPr>
            <w:tcW w:type="dxa" w:w="2160"/>
          </w:tcPr>
          <w:p>
            <w:r>
              <w:t>0.888</w:t>
            </w:r>
          </w:p>
        </w:tc>
        <w:tc>
          <w:tcPr>
            <w:tcW w:type="dxa" w:w="2160"/>
          </w:tcPr>
          <w:p>
            <w:r>
              <w:t>0.152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0.967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0.727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0.504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0.192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0.368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0.117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0.806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6.335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0.927</w:t>
            </w:r>
          </w:p>
        </w:tc>
        <w:tc>
          <w:tcPr>
            <w:tcW w:type="dxa" w:w="2160"/>
          </w:tcPr>
          <w:p>
            <w:r>
              <w:t>0.306</w:t>
            </w:r>
          </w:p>
        </w:tc>
        <w:tc>
          <w:tcPr>
            <w:tcW w:type="dxa" w:w="2160"/>
          </w:tcPr>
          <w:p>
            <w:r>
              <w:t>0.892</w:t>
            </w:r>
          </w:p>
        </w:tc>
        <w:tc>
          <w:tcPr>
            <w:tcW w:type="dxa" w:w="2160"/>
          </w:tcPr>
          <w:p>
            <w:r>
              <w:t>0.099</w:t>
            </w:r>
          </w:p>
        </w:tc>
        <w:tc>
          <w:tcPr>
            <w:tcW w:type="dxa" w:w="2160"/>
          </w:tcPr>
          <w:p>
            <w:r>
              <w:t>0.891</w:t>
            </w:r>
          </w:p>
        </w:tc>
        <w:tc>
          <w:tcPr>
            <w:tcW w:type="dxa" w:w="2160"/>
          </w:tcPr>
          <w:p>
            <w:r>
              <w:t>0.435</w:t>
            </w:r>
          </w:p>
        </w:tc>
        <w:tc>
          <w:tcPr>
            <w:tcW w:type="dxa" w:w="2160"/>
          </w:tcPr>
          <w:p>
            <w:r>
              <w:t>0.884</w:t>
            </w:r>
          </w:p>
        </w:tc>
        <w:tc>
          <w:tcPr>
            <w:tcW w:type="dxa" w:w="2160"/>
          </w:tcPr>
          <w:p>
            <w:r>
              <w:t>0.146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0.971</w:t>
            </w:r>
          </w:p>
        </w:tc>
        <w:tc>
          <w:tcPr>
            <w:tcW w:type="dxa" w:w="2160"/>
          </w:tcPr>
          <w:p>
            <w:r>
              <w:t>0.181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0.058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0.379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  <w:tc>
          <w:tcPr>
            <w:tcW w:type="dxa" w:w="2160"/>
          </w:tcPr>
          <w:p>
            <w:r>
              <w:t>0.127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0.968</w:t>
            </w:r>
          </w:p>
        </w:tc>
        <w:tc>
          <w:tcPr>
            <w:tcW w:type="dxa" w:w="2160"/>
          </w:tcPr>
          <w:p>
            <w:r>
              <w:t>0.191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0.061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0.384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0.129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0.415</w:t>
            </w:r>
          </w:p>
        </w:tc>
        <w:tc>
          <w:tcPr>
            <w:tcW w:type="dxa" w:w="2160"/>
          </w:tcPr>
          <w:p>
            <w:r>
              <w:t>0.905</w:t>
            </w:r>
          </w:p>
        </w:tc>
        <w:tc>
          <w:tcPr>
            <w:tcW w:type="dxa" w:w="2160"/>
          </w:tcPr>
          <w:p>
            <w:r>
              <w:t>0.137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0.196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0.063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0.363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0.121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0.204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0.065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0.386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0.214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0.068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0.409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0.135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0.967</w:t>
            </w:r>
          </w:p>
        </w:tc>
        <w:tc>
          <w:tcPr>
            <w:tcW w:type="dxa" w:w="2160"/>
          </w:tcPr>
          <w:p>
            <w:r>
              <w:t>0.185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0.059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0.378</w:t>
            </w:r>
          </w:p>
        </w:tc>
        <w:tc>
          <w:tcPr>
            <w:tcW w:type="dxa" w:w="2160"/>
          </w:tcPr>
          <w:p>
            <w:r>
              <w:t>0.924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0.966</w:t>
            </w:r>
          </w:p>
        </w:tc>
        <w:tc>
          <w:tcPr>
            <w:tcW w:type="dxa" w:w="2160"/>
          </w:tcPr>
          <w:p>
            <w:r>
              <w:t>0.195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0.063</w:t>
            </w:r>
          </w:p>
        </w:tc>
        <w:tc>
          <w:tcPr>
            <w:tcW w:type="dxa" w:w="2160"/>
          </w:tcPr>
          <w:p>
            <w:r>
              <w:t>0.923</w:t>
            </w:r>
          </w:p>
        </w:tc>
        <w:tc>
          <w:tcPr>
            <w:tcW w:type="dxa" w:w="2160"/>
          </w:tcPr>
          <w:p>
            <w:r>
              <w:t>0.348</w:t>
            </w:r>
          </w:p>
        </w:tc>
        <w:tc>
          <w:tcPr>
            <w:tcW w:type="dxa" w:w="2160"/>
          </w:tcPr>
          <w:p>
            <w:r>
              <w:t>0.924</w:t>
            </w:r>
          </w:p>
        </w:tc>
        <w:tc>
          <w:tcPr>
            <w:tcW w:type="dxa" w:w="2160"/>
          </w:tcPr>
          <w:p>
            <w:r>
              <w:t>0.119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0.202</w:t>
            </w:r>
          </w:p>
        </w:tc>
        <w:tc>
          <w:tcPr>
            <w:tcW w:type="dxa" w:w="2160"/>
          </w:tcPr>
          <w:p>
            <w:r>
              <w:t>0.946</w:t>
            </w:r>
          </w:p>
        </w:tc>
        <w:tc>
          <w:tcPr>
            <w:tcW w:type="dxa" w:w="2160"/>
          </w:tcPr>
          <w:p>
            <w:r>
              <w:t>0.065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0.412</w:t>
            </w:r>
          </w:p>
        </w:tc>
        <w:tc>
          <w:tcPr>
            <w:tcW w:type="dxa" w:w="2160"/>
          </w:tcPr>
          <w:p>
            <w:r>
              <w:t>0.905</w:t>
            </w:r>
          </w:p>
        </w:tc>
        <w:tc>
          <w:tcPr>
            <w:tcW w:type="dxa" w:w="2160"/>
          </w:tcPr>
          <w:p>
            <w:r>
              <w:t>0.134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0.969</w:t>
            </w:r>
          </w:p>
        </w:tc>
        <w:tc>
          <w:tcPr>
            <w:tcW w:type="dxa" w:w="2160"/>
          </w:tcPr>
          <w:p>
            <w:r>
              <w:t>0.186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  <w:tc>
          <w:tcPr>
            <w:tcW w:type="dxa" w:w="2160"/>
          </w:tcPr>
          <w:p>
            <w:r>
              <w:t>0.407</w:t>
            </w:r>
          </w:p>
        </w:tc>
        <w:tc>
          <w:tcPr>
            <w:tcW w:type="dxa" w:w="2160"/>
          </w:tcPr>
          <w:p>
            <w:r>
              <w:t>0.909</w:t>
            </w:r>
          </w:p>
        </w:tc>
        <w:tc>
          <w:tcPr>
            <w:tcW w:type="dxa" w:w="2160"/>
          </w:tcPr>
          <w:p>
            <w:r>
              <w:t>0.129</w:t>
            </w:r>
          </w:p>
        </w:tc>
      </w:tr>
    </w:tbl>
    <w:p>
      <w:pPr>
        <w:pStyle w:val="Heading1"/>
      </w:pPr>
      <w:r>
        <w:t>Report of inner training in fold 5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True</w:t>
      </w:r>
    </w:p>
    <w:p>
      <w:pPr>
        <w:pStyle w:val="ListBullet"/>
      </w:pPr>
      <w:r>
        <w:rPr>
          <w:sz w:val="22"/>
        </w:rPr>
        <w:t>resample__sampling_strategy: all</w:t>
      </w:r>
    </w:p>
    <w:p>
      <w:pPr>
        <w:pStyle w:val="ListBullet"/>
      </w:pPr>
      <w:r>
        <w:rPr>
          <w:sz w:val="22"/>
        </w:rPr>
        <w:t>post_process__option: option_3</w:t>
      </w:r>
    </w:p>
    <w:p>
      <w:pPr>
        <w:pStyle w:val="ListBullet"/>
      </w:pPr>
      <w:r>
        <w:rPr>
          <w:sz w:val="22"/>
        </w:rPr>
        <w:t>model__max_depth: 7</w:t>
      </w:r>
    </w:p>
    <w:p>
      <w:pPr>
        <w:pStyle w:val="ListBullet"/>
      </w:pPr>
      <w:r>
        <w:rPr>
          <w:sz w:val="22"/>
        </w:rPr>
        <w:t>model__learning_rate: 0.234</w:t>
      </w:r>
    </w:p>
    <w:p>
      <w:pPr>
        <w:pStyle w:val="ListBullet"/>
      </w:pPr>
      <w:r>
        <w:rPr>
          <w:sz w:val="22"/>
        </w:rPr>
        <w:t>model__min_child_weight: 7</w:t>
      </w:r>
    </w:p>
    <w:p>
      <w:pPr>
        <w:pStyle w:val="ListBullet"/>
      </w:pPr>
      <w:r>
        <w:rPr>
          <w:sz w:val="22"/>
        </w:rPr>
        <w:t>model__subsample: 0.844</w:t>
      </w:r>
    </w:p>
    <w:p>
      <w:pPr>
        <w:pStyle w:val="ListBullet"/>
      </w:pPr>
      <w:r>
        <w:rPr>
          <w:sz w:val="22"/>
        </w:rPr>
        <w:t>model__colsample_bytree: 0.615</w:t>
      </w:r>
    </w:p>
    <w:p>
      <w:pPr>
        <w:pStyle w:val="ListBullet"/>
      </w:pPr>
      <w:r>
        <w:rPr>
          <w:sz w:val="22"/>
        </w:rPr>
        <w:t>model__scale_pos_weight: 3.644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0.149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0.905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0.441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1.699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0.968</w:t>
            </w:r>
          </w:p>
        </w:tc>
        <w:tc>
          <w:tcPr>
            <w:tcW w:type="dxa" w:w="2160"/>
          </w:tcPr>
          <w:p>
            <w:r>
              <w:t>0.172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0.055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0.313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0.095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0.234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0.615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3.644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0.969</w:t>
            </w:r>
          </w:p>
        </w:tc>
        <w:tc>
          <w:tcPr>
            <w:tcW w:type="dxa" w:w="2160"/>
            <w:shd w:fill="FFA07A"/>
          </w:tcPr>
          <w:p>
            <w:r>
              <w:t>0.177</w:t>
            </w:r>
          </w:p>
        </w:tc>
        <w:tc>
          <w:tcPr>
            <w:tcW w:type="dxa" w:w="2160"/>
            <w:shd w:fill="FFA07A"/>
          </w:tcPr>
          <w:p>
            <w:r>
              <w:t>0.948</w:t>
            </w:r>
          </w:p>
        </w:tc>
        <w:tc>
          <w:tcPr>
            <w:tcW w:type="dxa" w:w="2160"/>
            <w:shd w:fill="FFA07A"/>
          </w:tcPr>
          <w:p>
            <w:r>
              <w:t>0.056</w:t>
            </w:r>
          </w:p>
        </w:tc>
        <w:tc>
          <w:tcPr>
            <w:tcW w:type="dxa" w:w="2160"/>
            <w:shd w:fill="FFA07A"/>
          </w:tcPr>
          <w:p>
            <w:r>
              <w:t>0.956</w:t>
            </w:r>
          </w:p>
        </w:tc>
        <w:tc>
          <w:tcPr>
            <w:tcW w:type="dxa" w:w="2160"/>
            <w:shd w:fill="FFA07A"/>
          </w:tcPr>
          <w:p>
            <w:r>
              <w:t>0.279</w:t>
            </w:r>
          </w:p>
        </w:tc>
        <w:tc>
          <w:tcPr>
            <w:tcW w:type="dxa" w:w="2160"/>
            <w:shd w:fill="FFA07A"/>
          </w:tcPr>
          <w:p>
            <w:r>
              <w:t>0.948</w:t>
            </w:r>
          </w:p>
        </w:tc>
        <w:tc>
          <w:tcPr>
            <w:tcW w:type="dxa" w:w="2160"/>
            <w:shd w:fill="FFA07A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0.248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0.582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0.635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0.207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0.066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0.269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9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0.955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0.763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0.407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0.929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0.893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0.361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0.109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10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0.833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0.177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2.575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0.305</w:t>
            </w:r>
          </w:p>
        </w:tc>
        <w:tc>
          <w:tcPr>
            <w:tcW w:type="dxa" w:w="2160"/>
          </w:tcPr>
          <w:p>
            <w:r>
              <w:t>0.887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0.338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0.103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0.207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0.824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0.137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1.988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0.214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  <w:tc>
          <w:tcPr>
            <w:tcW w:type="dxa" w:w="2160"/>
          </w:tcPr>
          <w:p>
            <w:r>
              <w:t>0.945</w:t>
            </w:r>
          </w:p>
        </w:tc>
        <w:tc>
          <w:tcPr>
            <w:tcW w:type="dxa" w:w="2160"/>
          </w:tcPr>
          <w:p>
            <w:r>
              <w:t>0.299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0.849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0.611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6.902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0.915</w:t>
            </w:r>
          </w:p>
        </w:tc>
        <w:tc>
          <w:tcPr>
            <w:tcW w:type="dxa" w:w="2160"/>
          </w:tcPr>
          <w:p>
            <w:r>
              <w:t>0.327</w:t>
            </w:r>
          </w:p>
        </w:tc>
        <w:tc>
          <w:tcPr>
            <w:tcW w:type="dxa" w:w="2160"/>
          </w:tcPr>
          <w:p>
            <w:r>
              <w:t>0.878</w:t>
            </w:r>
          </w:p>
        </w:tc>
        <w:tc>
          <w:tcPr>
            <w:tcW w:type="dxa" w:w="2160"/>
          </w:tcPr>
          <w:p>
            <w:r>
              <w:t>0.106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0.372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0.114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0.251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0.574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0.235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0.258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0.991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0.235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0.124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0.928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0.893</w:t>
            </w:r>
          </w:p>
        </w:tc>
        <w:tc>
          <w:tcPr>
            <w:tcW w:type="dxa" w:w="2160"/>
          </w:tcPr>
          <w:p>
            <w:r>
              <w:t>0.096</w:t>
            </w:r>
          </w:p>
        </w:tc>
        <w:tc>
          <w:tcPr>
            <w:tcW w:type="dxa" w:w="2160"/>
          </w:tcPr>
          <w:p>
            <w:r>
              <w:t>0.89</w:t>
            </w:r>
          </w:p>
        </w:tc>
        <w:tc>
          <w:tcPr>
            <w:tcW w:type="dxa" w:w="2160"/>
          </w:tcPr>
          <w:p>
            <w:r>
              <w:t>0.864</w:t>
            </w:r>
          </w:p>
        </w:tc>
        <w:tc>
          <w:tcPr>
            <w:tcW w:type="dxa" w:w="2160"/>
          </w:tcPr>
          <w:p>
            <w:r>
              <w:t>0.903</w:t>
            </w:r>
          </w:p>
        </w:tc>
        <w:tc>
          <w:tcPr>
            <w:tcW w:type="dxa" w:w="2160"/>
          </w:tcPr>
          <w:p>
            <w:r>
              <w:t>0.122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0.188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0.869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0.313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0.239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0.279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0.061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39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1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0.239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0.286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98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0.193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0.063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0.284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0.968</w:t>
            </w:r>
          </w:p>
        </w:tc>
        <w:tc>
          <w:tcPr>
            <w:tcW w:type="dxa" w:w="2160"/>
          </w:tcPr>
          <w:p>
            <w:r>
              <w:t>0.184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0.061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0.728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0.195</w:t>
            </w:r>
          </w:p>
        </w:tc>
        <w:tc>
          <w:tcPr>
            <w:tcW w:type="dxa" w:w="2160"/>
          </w:tcPr>
          <w:p>
            <w:r>
              <w:t>0.935</w:t>
            </w:r>
          </w:p>
        </w:tc>
        <w:tc>
          <w:tcPr>
            <w:tcW w:type="dxa" w:w="2160"/>
          </w:tcPr>
          <w:p>
            <w:r>
              <w:t>0.065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0.286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0.189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0.062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0.256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0.194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0.065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0.964</w:t>
            </w:r>
          </w:p>
        </w:tc>
        <w:tc>
          <w:tcPr>
            <w:tcW w:type="dxa" w:w="2160"/>
          </w:tcPr>
          <w:p>
            <w:r>
              <w:t>0.195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0.063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0.292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65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0.223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0.295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57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0.222</w:t>
            </w:r>
          </w:p>
        </w:tc>
        <w:tc>
          <w:tcPr>
            <w:tcW w:type="dxa" w:w="2160"/>
          </w:tcPr>
          <w:p>
            <w:r>
              <w:t>0.927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0.286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</w:tbl>
    <w:p>
      <w:pPr>
        <w:pStyle w:val="Heading1"/>
      </w:pPr>
      <w:r>
        <w:t>Report of inner training in fold 7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RandomForestClassifier with the following params:</w:t>
      </w:r>
    </w:p>
    <w:p>
      <w:pPr>
        <w:pStyle w:val="ListBullet"/>
      </w:pPr>
      <w:r>
        <w:rPr>
          <w:sz w:val="22"/>
        </w:rPr>
        <w:t>undersampling_majority_class: True</w:t>
      </w:r>
    </w:p>
    <w:p>
      <w:pPr>
        <w:pStyle w:val="ListBullet"/>
      </w:pPr>
      <w:r>
        <w:rPr>
          <w:sz w:val="22"/>
        </w:rPr>
        <w:t>model__bootstrap: 1</w:t>
      </w:r>
    </w:p>
    <w:p>
      <w:pPr>
        <w:pStyle w:val="ListBullet"/>
      </w:pPr>
      <w:r>
        <w:rPr>
          <w:sz w:val="22"/>
        </w:rPr>
        <w:t>model__n_estimators: 78</w:t>
      </w:r>
    </w:p>
    <w:p>
      <w:pPr>
        <w:pStyle w:val="ListBullet"/>
      </w:pPr>
      <w:r>
        <w:rPr>
          <w:sz w:val="22"/>
        </w:rPr>
        <w:t>model__max_depth: 6</w:t>
      </w:r>
    </w:p>
    <w:p>
      <w:pPr>
        <w:pStyle w:val="ListBullet"/>
      </w:pPr>
      <w:r>
        <w:rPr>
          <w:sz w:val="22"/>
        </w:rPr>
        <w:t>model__min_samples_split: 9</w:t>
      </w:r>
    </w:p>
    <w:p>
      <w:pPr>
        <w:pStyle w:val="ListBullet"/>
      </w:pPr>
      <w:r>
        <w:rPr>
          <w:sz w:val="22"/>
        </w:rPr>
        <w:t>model__min_samples_leaf: 3</w:t>
      </w:r>
    </w:p>
    <w:p>
      <w:pPr>
        <w:pStyle w:val="ListBullet"/>
      </w:pPr>
      <w:r>
        <w:rPr>
          <w:sz w:val="22"/>
        </w:rPr>
        <w:t>model__max_features: auto</w:t>
      </w:r>
    </w:p>
    <w:p>
      <w:pPr>
        <w:pStyle w:val="ListBullet"/>
      </w:pPr>
      <w:r>
        <w:rPr>
          <w:sz w:val="22"/>
        </w:rPr>
        <w:t>model__class_weight: balanced_subsample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13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0.907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0.558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0.236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0.247</w:t>
            </w:r>
          </w:p>
        </w:tc>
        <w:tc>
          <w:tcPr>
            <w:tcW w:type="dxa" w:w="2160"/>
          </w:tcPr>
          <w:p>
            <w:r>
              <w:t>0.913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0.742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0.235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0.956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0.297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6.857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0.861</w:t>
            </w:r>
          </w:p>
        </w:tc>
        <w:tc>
          <w:tcPr>
            <w:tcW w:type="dxa" w:w="2160"/>
          </w:tcPr>
          <w:p>
            <w:r>
              <w:t>0.424</w:t>
            </w:r>
          </w:p>
        </w:tc>
        <w:tc>
          <w:tcPr>
            <w:tcW w:type="dxa" w:w="2160"/>
          </w:tcPr>
          <w:p>
            <w:r>
              <w:t>0.799</w:t>
            </w:r>
          </w:p>
        </w:tc>
        <w:tc>
          <w:tcPr>
            <w:tcW w:type="dxa" w:w="2160"/>
          </w:tcPr>
          <w:p>
            <w:r>
              <w:t>0.142</w:t>
            </w:r>
          </w:p>
        </w:tc>
        <w:tc>
          <w:tcPr>
            <w:tcW w:type="dxa" w:w="2160"/>
          </w:tcPr>
          <w:p>
            <w:r>
              <w:t>0.932</w:t>
            </w:r>
          </w:p>
        </w:tc>
        <w:tc>
          <w:tcPr>
            <w:tcW w:type="dxa" w:w="2160"/>
          </w:tcPr>
          <w:p>
            <w:r>
              <w:t>0.385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0.114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0.146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0.908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0.409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1.87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0.227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0.334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12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0.134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0.815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0.557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2.22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0.265</w:t>
            </w:r>
          </w:p>
        </w:tc>
        <w:tc>
          <w:tcPr>
            <w:tcW w:type="dxa" w:w="2160"/>
          </w:tcPr>
          <w:p>
            <w:r>
              <w:t>0.898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  <w:tc>
          <w:tcPr>
            <w:tcW w:type="dxa" w:w="2160"/>
          </w:tcPr>
          <w:p>
            <w:r>
              <w:t>0.933</w:t>
            </w:r>
          </w:p>
        </w:tc>
        <w:tc>
          <w:tcPr>
            <w:tcW w:type="dxa" w:w="2160"/>
          </w:tcPr>
          <w:p>
            <w:r>
              <w:t>0.781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0.087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0.834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0.491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1.498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0.327</w:t>
            </w:r>
          </w:p>
        </w:tc>
        <w:tc>
          <w:tcPr>
            <w:tcW w:type="dxa" w:w="2160"/>
          </w:tcPr>
          <w:p>
            <w:r>
              <w:t>0.871</w:t>
            </w:r>
          </w:p>
        </w:tc>
        <w:tc>
          <w:tcPr>
            <w:tcW w:type="dxa" w:w="2160"/>
          </w:tcPr>
          <w:p>
            <w:r>
              <w:t>0.104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0.303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0.296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0.337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2.644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0.881</w:t>
            </w:r>
          </w:p>
        </w:tc>
        <w:tc>
          <w:tcPr>
            <w:tcW w:type="dxa" w:w="2160"/>
          </w:tcPr>
          <w:p>
            <w:r>
              <w:t>0.391</w:t>
            </w:r>
          </w:p>
        </w:tc>
        <w:tc>
          <w:tcPr>
            <w:tcW w:type="dxa" w:w="2160"/>
          </w:tcPr>
          <w:p>
            <w:r>
              <w:t>0.828</w:t>
            </w:r>
          </w:p>
        </w:tc>
        <w:tc>
          <w:tcPr>
            <w:tcW w:type="dxa" w:w="2160"/>
          </w:tcPr>
          <w:p>
            <w:r>
              <w:t>0.129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0.352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0.104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0.98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0.326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0.295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0.229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0.709</w:t>
            </w:r>
          </w:p>
        </w:tc>
        <w:tc>
          <w:tcPr>
            <w:tcW w:type="dxa" w:w="2160"/>
          </w:tcPr>
          <w:p>
            <w:r>
              <w:t>0.957</w:t>
            </w:r>
          </w:p>
        </w:tc>
        <w:tc>
          <w:tcPr>
            <w:tcW w:type="dxa" w:w="2160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0.294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0.912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0.296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2.493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0.869</w:t>
            </w:r>
          </w:p>
        </w:tc>
        <w:tc>
          <w:tcPr>
            <w:tcW w:type="dxa" w:w="2160"/>
          </w:tcPr>
          <w:p>
            <w:r>
              <w:t>0.412</w:t>
            </w:r>
          </w:p>
        </w:tc>
        <w:tc>
          <w:tcPr>
            <w:tcW w:type="dxa" w:w="2160"/>
          </w:tcPr>
          <w:p>
            <w:r>
              <w:t>0.808</w:t>
            </w:r>
          </w:p>
        </w:tc>
        <w:tc>
          <w:tcPr>
            <w:tcW w:type="dxa" w:w="2160"/>
          </w:tcPr>
          <w:p>
            <w:r>
              <w:t>0.138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0.366</w:t>
            </w:r>
          </w:p>
        </w:tc>
        <w:tc>
          <w:tcPr>
            <w:tcW w:type="dxa" w:w="2160"/>
          </w:tcPr>
          <w:p>
            <w:r>
              <w:t>0.942</w:t>
            </w:r>
          </w:p>
        </w:tc>
        <w:tc>
          <w:tcPr>
            <w:tcW w:type="dxa" w:w="2160"/>
          </w:tcPr>
          <w:p>
            <w:r>
              <w:t>0.107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0.188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0.951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0.357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1.309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0.734</w:t>
            </w:r>
          </w:p>
        </w:tc>
        <w:tc>
          <w:tcPr>
            <w:tcW w:type="dxa" w:w="2160"/>
          </w:tcPr>
          <w:p>
            <w:r>
              <w:t>0.955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15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2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0.894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0.258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0.256</w:t>
            </w:r>
          </w:p>
        </w:tc>
        <w:tc>
          <w:tcPr>
            <w:tcW w:type="dxa" w:w="2160"/>
          </w:tcPr>
          <w:p>
            <w:r>
              <w:t>0.905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0.732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0.216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0.269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11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0.958</w:t>
            </w:r>
          </w:p>
        </w:tc>
        <w:tc>
          <w:tcPr>
            <w:tcW w:type="dxa" w:w="2160"/>
          </w:tcPr>
          <w:p>
            <w:r>
              <w:t>0.215</w:t>
            </w:r>
          </w:p>
        </w:tc>
        <w:tc>
          <w:tcPr>
            <w:tcW w:type="dxa" w:w="2160"/>
          </w:tcPr>
          <w:p>
            <w:r>
              <w:t>0.924</w:t>
            </w:r>
          </w:p>
        </w:tc>
        <w:tc>
          <w:tcPr>
            <w:tcW w:type="dxa" w:w="2160"/>
          </w:tcPr>
          <w:p>
            <w:r>
              <w:t>0.068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  <w:tc>
          <w:tcPr>
            <w:tcW w:type="dxa" w:w="2160"/>
          </w:tcPr>
          <w:p>
            <w:r>
              <w:t>0.241</w:t>
            </w:r>
          </w:p>
        </w:tc>
        <w:tc>
          <w:tcPr>
            <w:tcW w:type="dxa" w:w="2160"/>
          </w:tcPr>
          <w:p>
            <w:r>
              <w:t>0.967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</w:tr>
      <w:tr>
        <w:tc>
          <w:tcPr>
            <w:tcW w:type="dxa" w:w="1728"/>
            <w:shd w:fill="FFA07A"/>
          </w:tcPr>
          <w:p>
            <w:r>
              <w:t>RandomForestClassifier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  <w:shd w:fill="FFA07A"/>
          </w:tcPr>
          <w:p>
            <w:r>
              <w:t>0.96</w:t>
            </w:r>
          </w:p>
        </w:tc>
        <w:tc>
          <w:tcPr>
            <w:tcW w:type="dxa" w:w="2160"/>
            <w:shd w:fill="FFA07A"/>
          </w:tcPr>
          <w:p>
            <w:r>
              <w:t>0.212</w:t>
            </w:r>
          </w:p>
        </w:tc>
        <w:tc>
          <w:tcPr>
            <w:tcW w:type="dxa" w:w="2160"/>
            <w:shd w:fill="FFA07A"/>
          </w:tcPr>
          <w:p>
            <w:r>
              <w:t>0.932</w:t>
            </w:r>
          </w:p>
        </w:tc>
        <w:tc>
          <w:tcPr>
            <w:tcW w:type="dxa" w:w="2160"/>
            <w:shd w:fill="FFA07A"/>
          </w:tcPr>
          <w:p>
            <w:r>
              <w:t>0.068</w:t>
            </w:r>
          </w:p>
        </w:tc>
        <w:tc>
          <w:tcPr>
            <w:tcW w:type="dxa" w:w="2160"/>
            <w:shd w:fill="FFA07A"/>
          </w:tcPr>
          <w:p>
            <w:r>
              <w:t>0.968</w:t>
            </w:r>
          </w:p>
        </w:tc>
        <w:tc>
          <w:tcPr>
            <w:tcW w:type="dxa" w:w="2160"/>
            <w:shd w:fill="FFA07A"/>
          </w:tcPr>
          <w:p>
            <w:r>
              <w:t>0.239</w:t>
            </w:r>
          </w:p>
        </w:tc>
        <w:tc>
          <w:tcPr>
            <w:tcW w:type="dxa" w:w="2160"/>
            <w:shd w:fill="FFA07A"/>
          </w:tcPr>
          <w:p>
            <w:r>
              <w:t>0.967</w:t>
            </w:r>
          </w:p>
        </w:tc>
        <w:tc>
          <w:tcPr>
            <w:tcW w:type="dxa" w:w="2160"/>
            <w:shd w:fill="FFA07A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0.234</w:t>
            </w:r>
          </w:p>
        </w:tc>
        <w:tc>
          <w:tcPr>
            <w:tcW w:type="dxa" w:w="2160"/>
          </w:tcPr>
          <w:p>
            <w:r>
              <w:t>0.911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0.966</w:t>
            </w:r>
          </w:p>
        </w:tc>
        <w:tc>
          <w:tcPr>
            <w:tcW w:type="dxa" w:w="2160"/>
          </w:tcPr>
          <w:p>
            <w:r>
              <w:t>0.255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0.204</w:t>
            </w:r>
          </w:p>
        </w:tc>
        <w:tc>
          <w:tcPr>
            <w:tcW w:type="dxa" w:w="2160"/>
          </w:tcPr>
          <w:p>
            <w:r>
              <w:t>0.928</w:t>
            </w:r>
          </w:p>
        </w:tc>
        <w:tc>
          <w:tcPr>
            <w:tcW w:type="dxa" w:w="2160"/>
          </w:tcPr>
          <w:p>
            <w:r>
              <w:t>0.065</w:t>
            </w:r>
          </w:p>
        </w:tc>
        <w:tc>
          <w:tcPr>
            <w:tcW w:type="dxa" w:w="2160"/>
          </w:tcPr>
          <w:p>
            <w:r>
              <w:t>0.968</w:t>
            </w:r>
          </w:p>
        </w:tc>
        <w:tc>
          <w:tcPr>
            <w:tcW w:type="dxa" w:w="2160"/>
          </w:tcPr>
          <w:p>
            <w:r>
              <w:t>0.254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0.203</w:t>
            </w:r>
          </w:p>
        </w:tc>
        <w:tc>
          <w:tcPr>
            <w:tcW w:type="dxa" w:w="2160"/>
          </w:tcPr>
          <w:p>
            <w:r>
              <w:t>0.928</w:t>
            </w:r>
          </w:p>
        </w:tc>
        <w:tc>
          <w:tcPr>
            <w:tcW w:type="dxa" w:w="2160"/>
          </w:tcPr>
          <w:p>
            <w:r>
              <w:t>0.064</w:t>
            </w:r>
          </w:p>
        </w:tc>
        <w:tc>
          <w:tcPr>
            <w:tcW w:type="dxa" w:w="2160"/>
          </w:tcPr>
          <w:p>
            <w:r>
              <w:t>0.968</w:t>
            </w:r>
          </w:p>
        </w:tc>
        <w:tc>
          <w:tcPr>
            <w:tcW w:type="dxa" w:w="2160"/>
          </w:tcPr>
          <w:p>
            <w:r>
              <w:t>0.261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0.222</w:t>
            </w:r>
          </w:p>
        </w:tc>
        <w:tc>
          <w:tcPr>
            <w:tcW w:type="dxa" w:w="2160"/>
          </w:tcPr>
          <w:p>
            <w:r>
              <w:t>0.925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  <w:tc>
          <w:tcPr>
            <w:tcW w:type="dxa" w:w="2160"/>
          </w:tcPr>
          <w:p>
            <w:r>
              <w:t>0.245</w:t>
            </w:r>
          </w:p>
        </w:tc>
        <w:tc>
          <w:tcPr>
            <w:tcW w:type="dxa" w:w="2160"/>
          </w:tcPr>
          <w:p>
            <w:r>
              <w:t>0.966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74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3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20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0.225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0.273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0.947</w:t>
            </w:r>
          </w:p>
        </w:tc>
        <w:tc>
          <w:tcPr>
            <w:tcW w:type="dxa" w:w="2160"/>
          </w:tcPr>
          <w:p>
            <w:r>
              <w:t>0.244</w:t>
            </w:r>
          </w:p>
        </w:tc>
        <w:tc>
          <w:tcPr>
            <w:tcW w:type="dxa" w:w="2160"/>
          </w:tcPr>
          <w:p>
            <w:r>
              <w:t>0.913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0.755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0.217</w:t>
            </w:r>
          </w:p>
        </w:tc>
        <w:tc>
          <w:tcPr>
            <w:tcW w:type="dxa" w:w="2160"/>
          </w:tcPr>
          <w:p>
            <w:r>
              <w:t>0.926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0.972</w:t>
            </w:r>
          </w:p>
        </w:tc>
        <w:tc>
          <w:tcPr>
            <w:tcW w:type="dxa" w:w="2160"/>
          </w:tcPr>
          <w:p>
            <w:r>
              <w:t>0.231</w:t>
            </w:r>
          </w:p>
        </w:tc>
        <w:tc>
          <w:tcPr>
            <w:tcW w:type="dxa" w:w="2160"/>
          </w:tcPr>
          <w:p>
            <w:r>
              <w:t>0.969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</w:tr>
    </w:tbl>
    <w:p>
      <w:pPr>
        <w:pStyle w:val="Heading1"/>
      </w:pPr>
      <w:r>
        <w:t>Report of inner training in fold 9 of outer Cross Validation</w:t>
      </w:r>
    </w:p>
    <w:p>
      <w:pPr>
        <w:pStyle w:val="Heading2"/>
      </w:pPr>
      <w:r>
        <w:t>Report of training in this outer fold</w:t>
      </w:r>
    </w:p>
    <w:p>
      <w:r>
        <w:t>Best model with respect to selected metric is XGBClassifier with the following params:</w:t>
      </w:r>
    </w:p>
    <w:p>
      <w:pPr>
        <w:pStyle w:val="ListBullet"/>
      </w:pPr>
      <w:r>
        <w:rPr>
          <w:sz w:val="22"/>
        </w:rPr>
        <w:t>undersampling_majority_class: False</w:t>
      </w:r>
    </w:p>
    <w:p>
      <w:pPr>
        <w:pStyle w:val="ListBullet"/>
      </w:pPr>
      <w:r>
        <w:rPr>
          <w:sz w:val="22"/>
        </w:rPr>
        <w:t>resample__sampling_strategy: all</w:t>
      </w:r>
    </w:p>
    <w:p>
      <w:pPr>
        <w:pStyle w:val="ListBullet"/>
      </w:pPr>
      <w:r>
        <w:rPr>
          <w:sz w:val="22"/>
        </w:rPr>
        <w:t>post_process__option: option_3</w:t>
      </w:r>
    </w:p>
    <w:p>
      <w:pPr>
        <w:pStyle w:val="ListBullet"/>
      </w:pPr>
      <w:r>
        <w:rPr>
          <w:sz w:val="22"/>
        </w:rPr>
        <w:t>model__max_depth: 14</w:t>
      </w:r>
    </w:p>
    <w:p>
      <w:pPr>
        <w:pStyle w:val="ListBullet"/>
      </w:pPr>
      <w:r>
        <w:rPr>
          <w:sz w:val="22"/>
        </w:rPr>
        <w:t>model__learning_rate: 0.116</w:t>
      </w:r>
    </w:p>
    <w:p>
      <w:pPr>
        <w:pStyle w:val="ListBullet"/>
      </w:pPr>
      <w:r>
        <w:rPr>
          <w:sz w:val="22"/>
        </w:rPr>
        <w:t>model__min_child_weight: 8</w:t>
      </w:r>
    </w:p>
    <w:p>
      <w:pPr>
        <w:pStyle w:val="ListBullet"/>
      </w:pPr>
      <w:r>
        <w:rPr>
          <w:sz w:val="22"/>
        </w:rPr>
        <w:t>model__subsample: 0.817</w:t>
      </w:r>
    </w:p>
    <w:p>
      <w:pPr>
        <w:pStyle w:val="ListBullet"/>
      </w:pPr>
      <w:r>
        <w:rPr>
          <w:sz w:val="22"/>
        </w:rPr>
        <w:t>model__colsample_bytree: 0.178</w:t>
      </w:r>
    </w:p>
    <w:p>
      <w:pPr>
        <w:pStyle w:val="ListBullet"/>
      </w:pPr>
      <w:r>
        <w:rPr>
          <w:sz w:val="22"/>
        </w:rPr>
        <w:t>model__scale_pos_weight: 2.216</w:t>
      </w:r>
    </w:p>
    <w:p>
      <w:pPr>
        <w:pStyle w:val="ListBullet"/>
      </w:pPr>
      <w:r>
        <w:rPr>
          <w:sz w:val="22"/>
        </w:rPr>
        <w:t>model__objective: binary:logistic</w:t>
      </w:r>
    </w:p>
    <w:p>
      <w:pPr>
        <w:pStyle w:val="Heading3"/>
      </w:pPr>
      <w:r>
        <w:t>Comparison of all models trained in this outer fold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  <w:gridCol w:w="2448"/>
      </w:tblGrid>
      <w:tr>
        <w:tc>
          <w:tcPr>
            <w:tcW w:type="dxa" w:w="1728"/>
          </w:tcPr>
          <w:p>
            <w:r>
              <w:rPr>
                <w:b/>
              </w:rPr>
              <w:t>Model</w:t>
            </w:r>
          </w:p>
        </w:tc>
        <w:tc>
          <w:tcPr>
            <w:tcW w:type="dxa" w:w="3600"/>
          </w:tcPr>
          <w:p>
            <w:r>
              <w:rPr>
                <w:b/>
              </w:rPr>
              <w:t>Params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inner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roc_auc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neg_log_loss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average_precision on outer fold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neg_brier_score on outer fold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0.102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0.803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0.39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0.713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0.235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0.078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0.306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0.273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0.537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1.06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0.225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0.29</w:t>
            </w:r>
          </w:p>
        </w:tc>
        <w:tc>
          <w:tcPr>
            <w:tcW w:type="dxa" w:w="2160"/>
          </w:tcPr>
          <w:p>
            <w:r>
              <w:t>0.941</w:t>
            </w:r>
          </w:p>
        </w:tc>
        <w:tc>
          <w:tcPr>
            <w:tcW w:type="dxa" w:w="2160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11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0.055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4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0.996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0.345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6.539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0.903</w:t>
            </w:r>
          </w:p>
        </w:tc>
        <w:tc>
          <w:tcPr>
            <w:tcW w:type="dxa" w:w="2160"/>
          </w:tcPr>
          <w:p>
            <w:r>
              <w:t>0.356</w:t>
            </w:r>
          </w:p>
        </w:tc>
        <w:tc>
          <w:tcPr>
            <w:tcW w:type="dxa" w:w="2160"/>
          </w:tcPr>
          <w:p>
            <w:r>
              <w:t>0.863</w:t>
            </w:r>
          </w:p>
        </w:tc>
        <w:tc>
          <w:tcPr>
            <w:tcW w:type="dxa" w:w="2160"/>
          </w:tcPr>
          <w:p>
            <w:r>
              <w:t>0.117</w:t>
            </w:r>
          </w:p>
        </w:tc>
        <w:tc>
          <w:tcPr>
            <w:tcW w:type="dxa" w:w="2160"/>
          </w:tcPr>
          <w:p>
            <w:r>
              <w:t>0.887</w:t>
            </w:r>
          </w:p>
        </w:tc>
        <w:tc>
          <w:tcPr>
            <w:tcW w:type="dxa" w:w="2160"/>
          </w:tcPr>
          <w:p>
            <w:r>
              <w:t>0.421</w:t>
            </w:r>
          </w:p>
        </w:tc>
        <w:tc>
          <w:tcPr>
            <w:tcW w:type="dxa" w:w="2160"/>
          </w:tcPr>
          <w:p>
            <w:r>
              <w:t>0.872</w:t>
            </w:r>
          </w:p>
        </w:tc>
        <w:tc>
          <w:tcPr>
            <w:tcW w:type="dxa" w:w="2160"/>
          </w:tcPr>
          <w:p>
            <w:r>
              <w:t>0.132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0.164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1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1.0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0.21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2.863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0.875</w:t>
            </w:r>
          </w:p>
        </w:tc>
        <w:tc>
          <w:tcPr>
            <w:tcW w:type="dxa" w:w="2160"/>
          </w:tcPr>
          <w:p>
            <w:r>
              <w:t>0.392</w:t>
            </w:r>
          </w:p>
        </w:tc>
        <w:tc>
          <w:tcPr>
            <w:tcW w:type="dxa" w:w="2160"/>
          </w:tcPr>
          <w:p>
            <w:r>
              <w:t>0.817</w:t>
            </w:r>
          </w:p>
        </w:tc>
        <w:tc>
          <w:tcPr>
            <w:tcW w:type="dxa" w:w="2160"/>
          </w:tcPr>
          <w:p>
            <w:r>
              <w:t>0.132</w:t>
            </w:r>
          </w:p>
        </w:tc>
        <w:tc>
          <w:tcPr>
            <w:tcW w:type="dxa" w:w="2160"/>
          </w:tcPr>
          <w:p>
            <w:r>
              <w:t>0.842</w:t>
            </w:r>
          </w:p>
        </w:tc>
        <w:tc>
          <w:tcPr>
            <w:tcW w:type="dxa" w:w="2160"/>
          </w:tcPr>
          <w:p>
            <w:r>
              <w:t>0.486</w:t>
            </w:r>
          </w:p>
        </w:tc>
        <w:tc>
          <w:tcPr>
            <w:tcW w:type="dxa" w:w="2160"/>
          </w:tcPr>
          <w:p>
            <w:r>
              <w:t>0.788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0.184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0.911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0.653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5.095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0.934</w:t>
            </w:r>
          </w:p>
        </w:tc>
        <w:tc>
          <w:tcPr>
            <w:tcW w:type="dxa" w:w="2160"/>
          </w:tcPr>
          <w:p>
            <w:r>
              <w:t>0.273</w:t>
            </w:r>
          </w:p>
        </w:tc>
        <w:tc>
          <w:tcPr>
            <w:tcW w:type="dxa" w:w="2160"/>
          </w:tcPr>
          <w:p>
            <w:r>
              <w:t>0.896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  <w:tc>
          <w:tcPr>
            <w:tcW w:type="dxa" w:w="2160"/>
          </w:tcPr>
          <w:p>
            <w:r>
              <w:t>0.943</w:t>
            </w:r>
          </w:p>
        </w:tc>
        <w:tc>
          <w:tcPr>
            <w:tcW w:type="dxa" w:w="2160"/>
          </w:tcPr>
          <w:p>
            <w:r>
              <w:t>0.307</w:t>
            </w:r>
          </w:p>
        </w:tc>
        <w:tc>
          <w:tcPr>
            <w:tcW w:type="dxa" w:w="2160"/>
          </w:tcPr>
          <w:p>
            <w:r>
              <w:t>0.937</w:t>
            </w:r>
          </w:p>
        </w:tc>
        <w:tc>
          <w:tcPr>
            <w:tcW w:type="dxa" w:w="2160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0.059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7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0.164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9.216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0.944</w:t>
            </w:r>
          </w:p>
        </w:tc>
        <w:tc>
          <w:tcPr>
            <w:tcW w:type="dxa" w:w="2160"/>
          </w:tcPr>
          <w:p>
            <w:r>
              <w:t>0.249</w:t>
            </w:r>
          </w:p>
        </w:tc>
        <w:tc>
          <w:tcPr>
            <w:tcW w:type="dxa" w:w="2160"/>
          </w:tcPr>
          <w:p>
            <w:r>
              <w:t>0.912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0.297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0.128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3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0.862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0.465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6.952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0.385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482.4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0.265</w:t>
            </w:r>
          </w:p>
        </w:tc>
        <w:tc>
          <w:tcPr>
            <w:tcW w:type="dxa" w:w="2160"/>
          </w:tcPr>
          <w:p>
            <w:r>
              <w:t>0.907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  <w:tc>
          <w:tcPr>
            <w:tcW w:type="dxa" w:w="2160"/>
          </w:tcPr>
          <w:p>
            <w:r>
              <w:t>0.938</w:t>
            </w:r>
          </w:p>
        </w:tc>
        <w:tc>
          <w:tcPr>
            <w:tcW w:type="dxa" w:w="2160"/>
          </w:tcPr>
          <w:p>
            <w:r>
              <w:t>0.321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9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0.062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6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0.362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3.353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0.897</w:t>
            </w:r>
          </w:p>
        </w:tc>
        <w:tc>
          <w:tcPr>
            <w:tcW w:type="dxa" w:w="2160"/>
          </w:tcPr>
          <w:p>
            <w:r>
              <w:t>0.366</w:t>
            </w:r>
          </w:p>
        </w:tc>
        <w:tc>
          <w:tcPr>
            <w:tcW w:type="dxa" w:w="2160"/>
          </w:tcPr>
          <w:p>
            <w:r>
              <w:t>0.845</w:t>
            </w:r>
          </w:p>
        </w:tc>
        <w:tc>
          <w:tcPr>
            <w:tcW w:type="dxa" w:w="2160"/>
          </w:tcPr>
          <w:p>
            <w:r>
              <w:t>0.121</w:t>
            </w:r>
          </w:p>
        </w:tc>
        <w:tc>
          <w:tcPr>
            <w:tcW w:type="dxa" w:w="2160"/>
          </w:tcPr>
          <w:p>
            <w:r>
              <w:t>0.894</w:t>
            </w:r>
          </w:p>
        </w:tc>
        <w:tc>
          <w:tcPr>
            <w:tcW w:type="dxa" w:w="2160"/>
          </w:tcPr>
          <w:p>
            <w:r>
              <w:t>0.419</w:t>
            </w:r>
          </w:p>
        </w:tc>
        <w:tc>
          <w:tcPr>
            <w:tcW w:type="dxa" w:w="2160"/>
          </w:tcPr>
          <w:p>
            <w:r>
              <w:t>0.897</w:t>
            </w:r>
          </w:p>
        </w:tc>
        <w:tc>
          <w:tcPr>
            <w:tcW w:type="dxa" w:w="2160"/>
          </w:tcPr>
          <w:p>
            <w:r>
              <w:t>0.133</w:t>
            </w:r>
          </w:p>
        </w:tc>
      </w:tr>
      <w:tr>
        <w:tc>
          <w:tcPr>
            <w:tcW w:type="dxa" w:w="1728"/>
          </w:tcPr>
          <w:p>
            <w:r>
              <w:t>XGBClassifier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minority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0.117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5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0.923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0.67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1.593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0.243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0.079</w:t>
            </w:r>
          </w:p>
        </w:tc>
        <w:tc>
          <w:tcPr>
            <w:tcW w:type="dxa" w:w="2160"/>
          </w:tcPr>
          <w:p>
            <w:r>
              <w:t>0.977</w:t>
            </w:r>
          </w:p>
        </w:tc>
        <w:tc>
          <w:tcPr>
            <w:tcW w:type="dxa" w:w="2160"/>
          </w:tcPr>
          <w:p>
            <w:r>
              <w:t>0.212</w:t>
            </w:r>
          </w:p>
        </w:tc>
        <w:tc>
          <w:tcPr>
            <w:tcW w:type="dxa" w:w="2160"/>
          </w:tcPr>
          <w:p>
            <w:r>
              <w:t>0.974</w:t>
            </w:r>
          </w:p>
        </w:tc>
        <w:tc>
          <w:tcPr>
            <w:tcW w:type="dxa" w:w="2160"/>
          </w:tcPr>
          <w:p>
            <w:r>
              <w:t>0.062</w:t>
            </w:r>
          </w:p>
        </w:tc>
      </w:tr>
      <w:tr>
        <w:tc>
          <w:tcPr>
            <w:tcW w:type="dxa" w:w="1728"/>
            <w:shd w:fill="FFA07A"/>
          </w:tcPr>
          <w:p>
            <w:r>
              <w:t>XGBClassifier</w:t>
            </w:r>
          </w:p>
        </w:tc>
        <w:tc>
          <w:tcPr>
            <w:tcW w:type="dxa" w:w="360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resample__sampling_strategy: all</w:t>
            </w:r>
          </w:p>
          <w:p>
            <w:pPr>
              <w:pStyle w:val="ListBullet"/>
            </w:pPr>
            <w:r>
              <w:rPr>
                <w:sz w:val="16"/>
              </w:rPr>
              <w:t>post_process__option: option_3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14</w:t>
            </w:r>
          </w:p>
          <w:p>
            <w:pPr>
              <w:pStyle w:val="ListBullet"/>
            </w:pPr>
            <w:r>
              <w:rPr>
                <w:sz w:val="16"/>
              </w:rPr>
              <w:t>model__learning_rate: 0.116</w:t>
            </w:r>
          </w:p>
          <w:p>
            <w:pPr>
              <w:pStyle w:val="ListBullet"/>
            </w:pPr>
            <w:r>
              <w:rPr>
                <w:sz w:val="16"/>
              </w:rPr>
              <w:t>model__min_child_weight: 8</w:t>
            </w:r>
          </w:p>
          <w:p>
            <w:pPr>
              <w:pStyle w:val="ListBullet"/>
            </w:pPr>
            <w:r>
              <w:rPr>
                <w:sz w:val="16"/>
              </w:rPr>
              <w:t>model__subsample: 0.817</w:t>
            </w:r>
          </w:p>
          <w:p>
            <w:pPr>
              <w:pStyle w:val="ListBullet"/>
            </w:pPr>
            <w:r>
              <w:rPr>
                <w:sz w:val="16"/>
              </w:rPr>
              <w:t>model__colsample_bytree: 0.178</w:t>
            </w:r>
          </w:p>
          <w:p>
            <w:pPr>
              <w:pStyle w:val="ListBullet"/>
            </w:pPr>
            <w:r>
              <w:rPr>
                <w:sz w:val="16"/>
              </w:rPr>
              <w:t>model__scale_pos_weight: 2.216</w:t>
            </w:r>
          </w:p>
          <w:p>
            <w:pPr>
              <w:pStyle w:val="ListBullet"/>
            </w:pPr>
            <w:r>
              <w:rPr>
                <w:sz w:val="16"/>
              </w:rPr>
              <w:t>model__objective: binary:logistic</w:t>
            </w:r>
          </w:p>
        </w:tc>
        <w:tc>
          <w:tcPr>
            <w:tcW w:type="dxa" w:w="5040"/>
            <w:shd w:fill="FFA07A"/>
          </w:tcPr>
          <w:p>
            <w:pPr>
              <w:pStyle w:val="ListBullet"/>
            </w:pPr>
            <w:r>
              <w:rPr>
                <w:sz w:val="16"/>
              </w:rPr>
              <w:t>option: build model with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before resampling: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before resampling: 0.444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 after resampling: 603.2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 after resampling: 0.5</w:t>
            </w:r>
          </w:p>
        </w:tc>
        <w:tc>
          <w:tcPr>
            <w:tcW w:type="dxa" w:w="2160"/>
            <w:shd w:fill="FFA07A"/>
          </w:tcPr>
          <w:p>
            <w:r>
              <w:t>0.951</w:t>
            </w:r>
          </w:p>
        </w:tc>
        <w:tc>
          <w:tcPr>
            <w:tcW w:type="dxa" w:w="2160"/>
            <w:shd w:fill="FFA07A"/>
          </w:tcPr>
          <w:p>
            <w:r>
              <w:t>0.236</w:t>
            </w:r>
          </w:p>
        </w:tc>
        <w:tc>
          <w:tcPr>
            <w:tcW w:type="dxa" w:w="2160"/>
            <w:shd w:fill="FFA07A"/>
          </w:tcPr>
          <w:p>
            <w:r>
              <w:t>0.925</w:t>
            </w:r>
          </w:p>
        </w:tc>
        <w:tc>
          <w:tcPr>
            <w:tcW w:type="dxa" w:w="2160"/>
            <w:shd w:fill="FFA07A"/>
          </w:tcPr>
          <w:p>
            <w:r>
              <w:t>0.076</w:t>
            </w:r>
          </w:p>
        </w:tc>
        <w:tc>
          <w:tcPr>
            <w:tcW w:type="dxa" w:w="2160"/>
            <w:shd w:fill="FFA07A"/>
          </w:tcPr>
          <w:p>
            <w:r>
              <w:t>0.973</w:t>
            </w:r>
          </w:p>
        </w:tc>
        <w:tc>
          <w:tcPr>
            <w:tcW w:type="dxa" w:w="2160"/>
            <w:shd w:fill="FFA07A"/>
          </w:tcPr>
          <w:p>
            <w:r>
              <w:t>0.231</w:t>
            </w:r>
          </w:p>
        </w:tc>
        <w:tc>
          <w:tcPr>
            <w:tcW w:type="dxa" w:w="2160"/>
            <w:shd w:fill="FFA07A"/>
          </w:tcPr>
          <w:p>
            <w:r>
              <w:t>0.972</w:t>
            </w:r>
          </w:p>
        </w:tc>
        <w:tc>
          <w:tcPr>
            <w:tcW w:type="dxa" w:w="2160"/>
            <w:shd w:fill="FFA07A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4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0.231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0.969</w:t>
            </w:r>
          </w:p>
        </w:tc>
        <w:tc>
          <w:tcPr>
            <w:tcW w:type="dxa" w:w="2160"/>
          </w:tcPr>
          <w:p>
            <w:r>
              <w:t>0.244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88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0.951</w:t>
            </w:r>
          </w:p>
        </w:tc>
        <w:tc>
          <w:tcPr>
            <w:tcW w:type="dxa" w:w="2160"/>
          </w:tcPr>
          <w:p>
            <w:r>
              <w:t>0.236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0.973</w:t>
            </w:r>
          </w:p>
        </w:tc>
        <w:tc>
          <w:tcPr>
            <w:tcW w:type="dxa" w:w="2160"/>
          </w:tcPr>
          <w:p>
            <w:r>
              <w:t>0.242</w:t>
            </w:r>
          </w:p>
        </w:tc>
        <w:tc>
          <w:tcPr>
            <w:tcW w:type="dxa" w:w="2160"/>
          </w:tcPr>
          <w:p>
            <w:r>
              <w:t>0.961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0.939</w:t>
            </w:r>
          </w:p>
        </w:tc>
        <w:tc>
          <w:tcPr>
            <w:tcW w:type="dxa" w:w="2160"/>
          </w:tcPr>
          <w:p>
            <w:r>
              <w:t>0.272</w:t>
            </w:r>
          </w:p>
        </w:tc>
        <w:tc>
          <w:tcPr>
            <w:tcW w:type="dxa" w:w="2160"/>
          </w:tcPr>
          <w:p>
            <w:r>
              <w:t>0.904</w:t>
            </w:r>
          </w:p>
        </w:tc>
        <w:tc>
          <w:tcPr>
            <w:tcW w:type="dxa" w:w="2160"/>
          </w:tcPr>
          <w:p>
            <w:r>
              <w:t>0.087</w:t>
            </w:r>
          </w:p>
        </w:tc>
        <w:tc>
          <w:tcPr>
            <w:tcW w:type="dxa" w:w="2160"/>
          </w:tcPr>
          <w:p>
            <w:r>
              <w:t>0.94</w:t>
            </w:r>
          </w:p>
        </w:tc>
        <w:tc>
          <w:tcPr>
            <w:tcW w:type="dxa" w:w="2160"/>
          </w:tcPr>
          <w:p>
            <w:r>
              <w:t>0.313</w:t>
            </w:r>
          </w:p>
        </w:tc>
        <w:tc>
          <w:tcPr>
            <w:tcW w:type="dxa" w:w="2160"/>
          </w:tcPr>
          <w:p>
            <w:r>
              <w:t>0.936</w:t>
            </w:r>
          </w:p>
        </w:tc>
        <w:tc>
          <w:tcPr>
            <w:tcW w:type="dxa" w:w="2160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59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6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0.227</w:t>
            </w:r>
          </w:p>
        </w:tc>
        <w:tc>
          <w:tcPr>
            <w:tcW w:type="dxa" w:w="2160"/>
          </w:tcPr>
          <w:p>
            <w:r>
              <w:t>0.919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0.966</w:t>
            </w:r>
          </w:p>
        </w:tc>
        <w:tc>
          <w:tcPr>
            <w:tcW w:type="dxa" w:w="2160"/>
          </w:tcPr>
          <w:p>
            <w:r>
              <w:t>0.247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11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8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</w:t>
            </w:r>
          </w:p>
        </w:tc>
        <w:tc>
          <w:tcPr>
            <w:tcW w:type="dxa" w:w="2160"/>
          </w:tcPr>
          <w:p>
            <w:r>
              <w:t>0.234</w:t>
            </w:r>
          </w:p>
        </w:tc>
        <w:tc>
          <w:tcPr>
            <w:tcW w:type="dxa" w:w="2160"/>
          </w:tcPr>
          <w:p>
            <w:r>
              <w:t>0.916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0.971</w:t>
            </w:r>
          </w:p>
        </w:tc>
        <w:tc>
          <w:tcPr>
            <w:tcW w:type="dxa" w:w="2160"/>
          </w:tcPr>
          <w:p>
            <w:r>
              <w:t>0.235</w:t>
            </w:r>
          </w:p>
        </w:tc>
        <w:tc>
          <w:tcPr>
            <w:tcW w:type="dxa" w:w="2160"/>
          </w:tcPr>
          <w:p>
            <w:r>
              <w:t>0.967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1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56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19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0.229</w:t>
            </w:r>
          </w:p>
        </w:tc>
        <w:tc>
          <w:tcPr>
            <w:tcW w:type="dxa" w:w="2160"/>
          </w:tcPr>
          <w:p>
            <w:r>
              <w:t>0.922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  <w:tc>
          <w:tcPr>
            <w:tcW w:type="dxa" w:w="2160"/>
          </w:tcPr>
          <w:p>
            <w:r>
              <w:t>0.976</w:t>
            </w:r>
          </w:p>
        </w:tc>
        <w:tc>
          <w:tcPr>
            <w:tcW w:type="dxa" w:w="2160"/>
          </w:tcPr>
          <w:p>
            <w:r>
              <w:t>0.236</w:t>
            </w:r>
          </w:p>
        </w:tc>
        <w:tc>
          <w:tcPr>
            <w:tcW w:type="dxa" w:w="2160"/>
          </w:tcPr>
          <w:p>
            <w:r>
              <w:t>0.959</w:t>
            </w:r>
          </w:p>
        </w:tc>
        <w:tc>
          <w:tcPr>
            <w:tcW w:type="dxa" w:w="2160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True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24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7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4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392.0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0.385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0.237</w:t>
            </w:r>
          </w:p>
        </w:tc>
        <w:tc>
          <w:tcPr>
            <w:tcW w:type="dxa" w:w="2160"/>
          </w:tcPr>
          <w:p>
            <w:r>
              <w:t>0.914</w:t>
            </w:r>
          </w:p>
        </w:tc>
        <w:tc>
          <w:tcPr>
            <w:tcW w:type="dxa" w:w="2160"/>
          </w:tcPr>
          <w:p>
            <w:r>
              <w:t>0.076</w:t>
            </w:r>
          </w:p>
        </w:tc>
        <w:tc>
          <w:tcPr>
            <w:tcW w:type="dxa" w:w="2160"/>
          </w:tcPr>
          <w:p>
            <w:r>
              <w:t>0.963</w:t>
            </w:r>
          </w:p>
        </w:tc>
        <w:tc>
          <w:tcPr>
            <w:tcW w:type="dxa" w:w="2160"/>
          </w:tcPr>
          <w:p>
            <w:r>
              <w:t>0.249</w:t>
            </w:r>
          </w:p>
        </w:tc>
        <w:tc>
          <w:tcPr>
            <w:tcW w:type="dxa" w:w="2160"/>
          </w:tcPr>
          <w:p>
            <w:r>
              <w:t>0.956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60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10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20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0.949</w:t>
            </w:r>
          </w:p>
        </w:tc>
        <w:tc>
          <w:tcPr>
            <w:tcW w:type="dxa" w:w="2160"/>
          </w:tcPr>
          <w:p>
            <w:r>
              <w:t>0.239</w:t>
            </w:r>
          </w:p>
        </w:tc>
        <w:tc>
          <w:tcPr>
            <w:tcW w:type="dxa" w:w="2160"/>
          </w:tcPr>
          <w:p>
            <w:r>
              <w:t>0.918</w:t>
            </w:r>
          </w:p>
        </w:tc>
        <w:tc>
          <w:tcPr>
            <w:tcW w:type="dxa" w:w="2160"/>
          </w:tcPr>
          <w:p>
            <w:r>
              <w:t>0.075</w:t>
            </w:r>
          </w:p>
        </w:tc>
        <w:tc>
          <w:tcPr>
            <w:tcW w:type="dxa" w:w="2160"/>
          </w:tcPr>
          <w:p>
            <w:r>
              <w:t>0.965</w:t>
            </w:r>
          </w:p>
        </w:tc>
        <w:tc>
          <w:tcPr>
            <w:tcW w:type="dxa" w:w="2160"/>
          </w:tcPr>
          <w:p>
            <w:r>
              <w:t>0.245</w:t>
            </w:r>
          </w:p>
        </w:tc>
        <w:tc>
          <w:tcPr>
            <w:tcW w:type="dxa" w:w="2160"/>
          </w:tcPr>
          <w:p>
            <w:r>
              <w:t>0.952</w:t>
            </w:r>
          </w:p>
        </w:tc>
        <w:tc>
          <w:tcPr>
            <w:tcW w:type="dxa" w:w="2160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84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3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sqrt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0.948</w:t>
            </w:r>
          </w:p>
        </w:tc>
        <w:tc>
          <w:tcPr>
            <w:tcW w:type="dxa" w:w="2160"/>
          </w:tcPr>
          <w:p>
            <w:r>
              <w:t>0.239</w:t>
            </w:r>
          </w:p>
        </w:tc>
        <w:tc>
          <w:tcPr>
            <w:tcW w:type="dxa" w:w="2160"/>
          </w:tcPr>
          <w:p>
            <w:r>
              <w:t>0.913</w:t>
            </w:r>
          </w:p>
        </w:tc>
        <w:tc>
          <w:tcPr>
            <w:tcW w:type="dxa" w:w="2160"/>
          </w:tcPr>
          <w:p>
            <w:r>
              <w:t>0.077</w:t>
            </w:r>
          </w:p>
        </w:tc>
        <w:tc>
          <w:tcPr>
            <w:tcW w:type="dxa" w:w="2160"/>
          </w:tcPr>
          <w:p>
            <w:r>
              <w:t>0.976</w:t>
            </w:r>
          </w:p>
        </w:tc>
        <w:tc>
          <w:tcPr>
            <w:tcW w:type="dxa" w:w="2160"/>
          </w:tcPr>
          <w:p>
            <w:r>
              <w:t>0.244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  <w:tc>
          <w:tcPr>
            <w:tcW w:type="dxa" w:w="2160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RandomForestClassifier</w:t>
            </w:r>
          </w:p>
        </w:tc>
        <w:tc>
          <w:tcPr>
            <w:tcW w:type="dxa" w:w="3600"/>
          </w:tcPr>
          <w:p>
            <w:pPr>
              <w:pStyle w:val="ListBullet"/>
            </w:pPr>
            <w:r>
              <w:rPr>
                <w:sz w:val="16"/>
              </w:rPr>
              <w:t>undersampling_majority_class: False</w:t>
            </w:r>
          </w:p>
          <w:p>
            <w:pPr>
              <w:pStyle w:val="ListBullet"/>
            </w:pPr>
            <w:r>
              <w:rPr>
                <w:sz w:val="16"/>
              </w:rPr>
              <w:t>model__bootstrap: 0</w:t>
            </w:r>
          </w:p>
          <w:p>
            <w:pPr>
              <w:pStyle w:val="ListBullet"/>
            </w:pPr>
            <w:r>
              <w:rPr>
                <w:sz w:val="16"/>
              </w:rPr>
              <w:t>model__n_estimators: 42</w:t>
            </w:r>
          </w:p>
          <w:p>
            <w:pPr>
              <w:pStyle w:val="ListBullet"/>
            </w:pPr>
            <w:r>
              <w:rPr>
                <w:sz w:val="16"/>
              </w:rPr>
              <w:t>model__max_depth: 5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model__min_samples_split: 12</w:t>
            </w:r>
          </w:p>
          <w:p>
            <w:pPr>
              <w:pStyle w:val="ListBullet"/>
            </w:pPr>
            <w:r>
              <w:rPr>
                <w:sz w:val="16"/>
              </w:rPr>
              <w:t>model__min_samples_leaf: 2</w:t>
            </w:r>
          </w:p>
          <w:p>
            <w:pPr>
              <w:pStyle w:val="ListBullet"/>
            </w:pPr>
            <w:r>
              <w:rPr>
                <w:sz w:val="16"/>
              </w:rPr>
              <w:t>model__max_features: auto</w:t>
            </w:r>
          </w:p>
          <w:p>
            <w:pPr>
              <w:pStyle w:val="ListBullet"/>
            </w:pPr>
            <w:r>
              <w:rPr>
                <w:sz w:val="16"/>
              </w:rPr>
              <w:t>model__class_weight: balanced_subsample</w:t>
            </w:r>
          </w:p>
        </w:tc>
        <w:tc>
          <w:tcPr>
            <w:tcW w:type="dxa" w:w="5040"/>
          </w:tcPr>
          <w:p>
            <w:pPr>
              <w:pStyle w:val="ListBullet"/>
            </w:pPr>
            <w:r>
              <w:rPr>
                <w:sz w:val="16"/>
              </w:rPr>
              <w:t>option: build model without resampling</w:t>
            </w:r>
          </w:p>
          <w:p>
            <w:pPr>
              <w:pStyle w:val="ListBullet"/>
            </w:pPr>
            <w:r>
              <w:rPr>
                <w:sz w:val="16"/>
              </w:rPr>
              <w:t>number of folds: 5</w:t>
            </w:r>
          </w:p>
          <w:p>
            <w:pPr>
              <w:pStyle w:val="ListBullet"/>
            </w:pPr>
            <w:r>
              <w:rPr>
                <w:sz w:val="16"/>
              </w:rPr>
              <w:t>average size of training set: 542.8</w:t>
            </w:r>
          </w:p>
          <w:p>
            <w:pPr>
              <w:pStyle w:val="ListBullet"/>
            </w:pPr>
            <w:r>
              <w:rPr>
                <w:sz w:val="16"/>
              </w:rPr>
              <w:t>average prop of minority class: 0.444</w:t>
            </w:r>
          </w:p>
        </w:tc>
        <w:tc>
          <w:tcPr>
            <w:tcW w:type="dxa" w:w="2160"/>
          </w:tcPr>
          <w:p>
            <w:r>
              <w:t>0.954</w:t>
            </w:r>
          </w:p>
        </w:tc>
        <w:tc>
          <w:tcPr>
            <w:tcW w:type="dxa" w:w="2160"/>
          </w:tcPr>
          <w:p>
            <w:r>
              <w:t>0.224</w:t>
            </w:r>
          </w:p>
        </w:tc>
        <w:tc>
          <w:tcPr>
            <w:tcW w:type="dxa" w:w="2160"/>
          </w:tcPr>
          <w:p>
            <w:r>
              <w:t>0.921</w:t>
            </w:r>
          </w:p>
        </w:tc>
        <w:tc>
          <w:tcPr>
            <w:tcW w:type="dxa" w:w="2160"/>
          </w:tcPr>
          <w:p>
            <w:r>
              <w:t>0.071</w:t>
            </w:r>
          </w:p>
        </w:tc>
        <w:tc>
          <w:tcPr>
            <w:tcW w:type="dxa" w:w="2160"/>
          </w:tcPr>
          <w:p>
            <w:r>
              <w:t>0.971</w:t>
            </w:r>
          </w:p>
        </w:tc>
        <w:tc>
          <w:tcPr>
            <w:tcW w:type="dxa" w:w="2160"/>
          </w:tcPr>
          <w:p>
            <w:r>
              <w:t>0.244</w:t>
            </w:r>
          </w:p>
        </w:tc>
        <w:tc>
          <w:tcPr>
            <w:tcW w:type="dxa" w:w="2160"/>
          </w:tcPr>
          <w:p>
            <w:r>
              <w:t>0.962</w:t>
            </w:r>
          </w:p>
        </w:tc>
        <w:tc>
          <w:tcPr>
            <w:tcW w:type="dxa" w:w="2160"/>
          </w:tcPr>
          <w:p>
            <w:r>
              <w:t>0.073</w:t>
            </w:r>
          </w:p>
        </w:tc>
      </w:tr>
    </w:tbl>
    <w:sectPr w:rsidR="00FC693F" w:rsidRPr="0006063C" w:rsidSect="00034616">
      <w:pgSz w:w="30528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