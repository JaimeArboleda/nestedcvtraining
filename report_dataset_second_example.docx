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of training</w:t>
      </w:r>
    </w:p>
    <w:p>
      <w:pPr>
        <w:pStyle w:val="Heading1"/>
      </w:pPr>
      <w:r>
        <w:t>Introduction</w:t>
      </w:r>
    </w:p>
    <w:p>
      <w:r>
        <w:t>Report of search and training made on March 24, 2021 at 05:34:34</w:t>
      </w:r>
    </w:p>
    <w:p>
      <w:pPr>
        <w:pStyle w:val="Heading2"/>
      </w:pPr>
      <w:r>
        <w:t>Training data</w:t>
      </w:r>
    </w:p>
    <w:p>
      <w:r>
        <w:t xml:space="preserve">There are 306 training samples. </w:t>
      </w:r>
      <w:r>
        <w:t>The distribution of the labels is the following:</w:t>
      </w:r>
    </w:p>
    <w:p>
      <w:pPr>
        <w:pStyle w:val="ListBullet"/>
      </w:pPr>
      <w:r>
        <w:t>Class 1: 81 instances.</w:t>
      </w:r>
    </w:p>
    <w:p>
      <w:pPr>
        <w:pStyle w:val="ListBullet"/>
      </w:pPr>
      <w:r>
        <w:t>Class 0: 225 instances.</w:t>
      </w:r>
    </w:p>
    <w:p>
      <w:pPr>
        <w:pStyle w:val="Heading2"/>
      </w:pPr>
      <w:r>
        <w:t>Optimizing procedure</w:t>
      </w:r>
    </w:p>
    <w:p>
      <w:r>
        <w:t xml:space="preserve">The parameters for the bayesian search are: </w:t>
      </w:r>
    </w:p>
    <w:p>
      <w:pPr>
        <w:pStyle w:val="ListBullet"/>
      </w:pPr>
      <w:r>
        <w:t>Nested Cross Validation using 10 outer folds and 10 inner folds.</w:t>
      </w:r>
    </w:p>
    <w:p>
      <w:pPr>
        <w:pStyle w:val="ListBullet"/>
      </w:pPr>
      <w:r>
        <w:t>Some of the folds will be skipped. In particular, [] outer folds and [] inner folds will be skipped.</w:t>
      </w:r>
    </w:p>
    <w:p>
      <w:pPr>
        <w:pStyle w:val="ListBullet"/>
      </w:pPr>
      <w:r>
        <w:t>For each outer fold search, a model will be fitted. In order to search for the best hyperparameters, 10 initial points will be evaluated, and 10 additional calls will be made.</w:t>
      </w:r>
    </w:p>
    <w:p>
      <w:pPr>
        <w:pStyle w:val="ListBullet"/>
      </w:pPr>
      <w:r>
        <w:t>Models will be calibrated using their inner validation set.</w:t>
      </w:r>
    </w:p>
    <w:p>
      <w:pPr>
        <w:pStyle w:val="ListBullet"/>
      </w:pPr>
      <w:r>
        <w:t>The optimizing metric for the bayesian search is average_precision.</w:t>
      </w:r>
    </w:p>
    <w:p>
      <w:pPr>
        <w:pStyle w:val="ListBullet"/>
      </w:pPr>
      <w:r>
        <w:t>The function used for the bayesian search is gp_minimize.</w:t>
      </w:r>
    </w:p>
    <w:p>
      <w:pPr>
        <w:pStyle w:val="ListBullet"/>
      </w:pPr>
      <w:r>
        <w:t>Additionally, 20 instances will be left out for assessing the variance of all models.</w:t>
      </w:r>
    </w:p>
    <w:p>
      <w:r>
        <w:t>The search spaces for the optimization is the following:</w:t>
      </w:r>
    </w:p>
    <w:p>
      <w:pPr>
        <w:pStyle w:val="ListBullet"/>
      </w:pPr>
      <w:r>
        <w:t>Search space for xgboost model.</w:t>
      </w:r>
    </w:p>
    <w:p>
      <w:pPr>
        <w:pStyle w:val="ListBullet2"/>
      </w:pPr>
      <w:r>
        <w:t>model: XGBClassifier(base_score=None, booster=None, colsample_bylevel=None,</w:t>
        <w:br/>
        <w:t xml:space="preserve">              colsample_bynode=None, colsample_bytree=None, gamma=None,</w:t>
        <w:br/>
        <w:t xml:space="preserve">              gpu_id=None, importance_type='gain', interaction_constraints=None,</w:t>
        <w:br/>
        <w:t xml:space="preserve">              learning_rate=None, max_delta_step=None, max_depth=None,</w:t>
        <w:br/>
        <w:t xml:space="preserve">              min_child_weight=None, missing=nan, monotone_constraints=None,</w:t>
        <w:br/>
        <w:t xml:space="preserve">              n_estimators=100, n_jobs=None, num_parallel_tree=None,</w:t>
        <w:br/>
        <w:t xml:space="preserve">              random_state=None, reg_alpha=None, reg_lambda=None,</w:t>
        <w:br/>
        <w:t xml:space="preserve">              scale_pos_weight=None, subsample=None, tree_method=None,</w:t>
        <w:br/>
        <w:t xml:space="preserve">              validate_parameters=None, verbosity=None)</w:t>
      </w:r>
    </w:p>
    <w:p>
      <w:pPr>
        <w:pStyle w:val="ListBullet2"/>
      </w:pPr>
      <w:r>
        <w:t>pipeline_post_process: Pipeline(steps=[('post_process',</w:t>
        <w:br/>
        <w:t xml:space="preserve">                 &lt;nestedcvtraining.utils.pipes_and_transformers.OptionedPostProcessTransformer object at 0x000001D301E0F6A0&gt;),</w:t>
        <w:br/>
        <w:t xml:space="preserve">                ('resample', SMOTE())])</w:t>
      </w:r>
    </w:p>
    <w:p>
      <w:pPr>
        <w:pStyle w:val="ListBullet2"/>
      </w:pPr>
      <w:r>
        <w:t xml:space="preserve">Search space: </w:t>
      </w:r>
    </w:p>
    <w:p>
      <w:pPr>
        <w:pStyle w:val="ListBullet3"/>
      </w:pPr>
      <w:r>
        <w:t>undersampling_majority_class: Categorical(categories=(True, False), prior=None)</w:t>
      </w:r>
    </w:p>
    <w:p>
      <w:pPr>
        <w:pStyle w:val="ListBullet3"/>
      </w:pPr>
      <w:r>
        <w:t>max_k_undersampling: Integer(low=2, high=3, prior='uniform', transform='identity')</w:t>
      </w:r>
    </w:p>
    <w:p>
      <w:pPr>
        <w:pStyle w:val="ListBullet3"/>
      </w:pPr>
      <w:r>
        <w:t>resample__sampling_strategy: Categorical(categories=('minority', 'all'), prior=None)</w:t>
      </w:r>
    </w:p>
    <w:p>
      <w:pPr>
        <w:pStyle w:val="ListBullet3"/>
      </w:pPr>
      <w:r>
        <w:t>post_process__option: Categorical(categories=('option_1', 'option_2', 'option_3'), prior=None)</w:t>
      </w:r>
    </w:p>
    <w:p>
      <w:pPr>
        <w:pStyle w:val="ListBullet3"/>
      </w:pPr>
      <w:r>
        <w:t>model__max_depth: Integer(low=2, high=8, prior='uniform', transform='identity')</w:t>
      </w:r>
    </w:p>
    <w:p>
      <w:pPr>
        <w:pStyle w:val="ListBullet3"/>
      </w:pPr>
      <w:r>
        <w:t>model__learning_rate: Real(low=0.05, high=0.31, prior='log-uniform', transform='identity')</w:t>
      </w:r>
    </w:p>
    <w:p>
      <w:pPr>
        <w:pStyle w:val="ListBullet3"/>
      </w:pPr>
      <w:r>
        <w:t>model__min_child_weight: Integer(low=1, high=10, prior='uniform', transform='identity')</w:t>
      </w:r>
    </w:p>
    <w:p>
      <w:pPr>
        <w:pStyle w:val="ListBullet3"/>
      </w:pPr>
      <w:r>
        <w:t>model__subsample: Real(low=0.8, high=1, prior='log-uniform', transform='identity')</w:t>
      </w:r>
    </w:p>
    <w:p>
      <w:pPr>
        <w:pStyle w:val="ListBullet3"/>
      </w:pPr>
      <w:r>
        <w:t>model__colsample_bytree: Real(low=0.13, high=0.8, prior='log-uniform', transform='identity')</w:t>
      </w:r>
    </w:p>
    <w:p>
      <w:pPr>
        <w:pStyle w:val="ListBullet3"/>
      </w:pPr>
      <w:r>
        <w:t>model__scale_pos_weight: Real(low=0.1, high=10, prior='log-uniform', transform='identity')</w:t>
      </w:r>
    </w:p>
    <w:p>
      <w:pPr>
        <w:pStyle w:val="ListBullet3"/>
      </w:pPr>
      <w:r>
        <w:t>model__objective: Categorical(categories=('binary:logistic',), prior=None)</w:t>
      </w:r>
    </w:p>
    <w:p>
      <w:pPr>
        <w:pStyle w:val="Heading1"/>
      </w:pPr>
      <w:r>
        <w:t>Report of validation of the model in the outer Cross Validation</w:t>
      </w:r>
    </w:p>
    <w:p>
      <w:pPr>
        <w:pStyle w:val="Heading2"/>
      </w:pPr>
      <w:r>
        <w:t>Winner models of each fold and main metrics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366"/>
        <w:gridCol w:w="3366"/>
        <w:gridCol w:w="3366"/>
        <w:gridCol w:w="3366"/>
        <w:gridCol w:w="3366"/>
        <w:gridCol w:w="3366"/>
        <w:gridCol w:w="3366"/>
        <w:gridCol w:w="3366"/>
      </w:tblGrid>
      <w:tr>
        <w:tc>
          <w:tcPr>
            <w:tcW w:type="dxa" w:w="1296"/>
          </w:tcPr>
          <w:p>
            <w:r>
              <w:rPr>
                <w:b/>
              </w:rPr>
              <w:t>Fold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</w:t>
            </w:r>
          </w:p>
        </w:tc>
      </w:tr>
      <w:tr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0.518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1.935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0.643</w:t>
            </w:r>
          </w:p>
        </w:tc>
        <w:tc>
          <w:tcPr>
            <w:tcW w:type="dxa" w:w="2160"/>
          </w:tcPr>
          <w:p>
            <w:r>
              <w:t>0.576</w:t>
            </w:r>
          </w:p>
        </w:tc>
        <w:tc>
          <w:tcPr>
            <w:tcW w:type="dxa" w:w="2160"/>
          </w:tcPr>
          <w:p>
            <w:r>
              <w:t>0.431</w:t>
            </w:r>
          </w:p>
        </w:tc>
        <w:tc>
          <w:tcPr>
            <w:tcW w:type="dxa" w:w="2160"/>
          </w:tcPr>
          <w:p>
            <w:r>
              <w:t>0.192</w:t>
            </w:r>
          </w:p>
        </w:tc>
      </w:tr>
      <w:tr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0.189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0.186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0.786</w:t>
            </w:r>
          </w:p>
        </w:tc>
        <w:tc>
          <w:tcPr>
            <w:tcW w:type="dxa" w:w="2160"/>
          </w:tcPr>
          <w:p>
            <w:r>
              <w:t>0.484</w:t>
            </w:r>
          </w:p>
        </w:tc>
        <w:tc>
          <w:tcPr>
            <w:tcW w:type="dxa" w:w="2160"/>
          </w:tcPr>
          <w:p>
            <w:r>
              <w:t>0.583</w:t>
            </w:r>
          </w:p>
        </w:tc>
        <w:tc>
          <w:tcPr>
            <w:tcW w:type="dxa" w:w="2160"/>
          </w:tcPr>
          <w:p>
            <w:r>
              <w:t>0.155</w:t>
            </w:r>
          </w:p>
        </w:tc>
      </w:tr>
      <w:tr>
        <w:tc>
          <w:tcPr>
            <w:tcW w:type="dxa" w:w="1296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0.918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0.457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0.135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0.702</w:t>
            </w:r>
          </w:p>
        </w:tc>
        <w:tc>
          <w:tcPr>
            <w:tcW w:type="dxa" w:w="2160"/>
          </w:tcPr>
          <w:p>
            <w:r>
              <w:t>0.571</w:t>
            </w:r>
          </w:p>
        </w:tc>
        <w:tc>
          <w:tcPr>
            <w:tcW w:type="dxa" w:w="2160"/>
          </w:tcPr>
          <w:p>
            <w:r>
              <w:t>0.454</w:t>
            </w:r>
          </w:p>
        </w:tc>
        <w:tc>
          <w:tcPr>
            <w:tcW w:type="dxa" w:w="2160"/>
          </w:tcPr>
          <w:p>
            <w:r>
              <w:t>0.193</w:t>
            </w:r>
          </w:p>
        </w:tc>
      </w:tr>
      <w:tr>
        <w:tc>
          <w:tcPr>
            <w:tcW w:type="dxa" w:w="1296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0.915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1.334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0.598</w:t>
            </w:r>
          </w:p>
        </w:tc>
        <w:tc>
          <w:tcPr>
            <w:tcW w:type="dxa" w:w="2160"/>
          </w:tcPr>
          <w:p>
            <w:r>
              <w:t>0.625</w:t>
            </w:r>
          </w:p>
        </w:tc>
        <w:tc>
          <w:tcPr>
            <w:tcW w:type="dxa" w:w="2160"/>
          </w:tcPr>
          <w:p>
            <w:r>
              <w:t>0.412</w:t>
            </w:r>
          </w:p>
        </w:tc>
        <w:tc>
          <w:tcPr>
            <w:tcW w:type="dxa" w:w="2160"/>
          </w:tcPr>
          <w:p>
            <w:r>
              <w:t>0.206</w:t>
            </w:r>
          </w:p>
        </w:tc>
      </w:tr>
      <w:tr>
        <w:tc>
          <w:tcPr>
            <w:tcW w:type="dxa" w:w="1296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0.158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0.884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0.297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5.675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117.9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0.481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0.649</w:t>
            </w:r>
          </w:p>
        </w:tc>
        <w:tc>
          <w:tcPr>
            <w:tcW w:type="dxa" w:w="2160"/>
          </w:tcPr>
          <w:p>
            <w:r>
              <w:t>0.573</w:t>
            </w:r>
          </w:p>
        </w:tc>
        <w:tc>
          <w:tcPr>
            <w:tcW w:type="dxa" w:w="2160"/>
          </w:tcPr>
          <w:p>
            <w:r>
              <w:t>0.509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  <w:tr>
        <w:tc>
          <w:tcPr>
            <w:tcW w:type="dxa" w:w="1296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1.009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0.747</w:t>
            </w:r>
          </w:p>
        </w:tc>
        <w:tc>
          <w:tcPr>
            <w:tcW w:type="dxa" w:w="2160"/>
          </w:tcPr>
          <w:p>
            <w:r>
              <w:t>0.505</w:t>
            </w:r>
          </w:p>
        </w:tc>
        <w:tc>
          <w:tcPr>
            <w:tcW w:type="dxa" w:w="2160"/>
          </w:tcPr>
          <w:p>
            <w:r>
              <w:t>0.675</w:t>
            </w:r>
          </w:p>
        </w:tc>
        <w:tc>
          <w:tcPr>
            <w:tcW w:type="dxa" w:w="2160"/>
          </w:tcPr>
          <w:p>
            <w:r>
              <w:t>0.162</w:t>
            </w:r>
          </w:p>
        </w:tc>
      </w:tr>
      <w:tr>
        <w:tc>
          <w:tcPr>
            <w:tcW w:type="dxa" w:w="1296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0.742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2.937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118.8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0.477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124.2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0.844</w:t>
            </w:r>
          </w:p>
        </w:tc>
        <w:tc>
          <w:tcPr>
            <w:tcW w:type="dxa" w:w="2160"/>
          </w:tcPr>
          <w:p>
            <w:r>
              <w:t>0.407</w:t>
            </w:r>
          </w:p>
        </w:tc>
        <w:tc>
          <w:tcPr>
            <w:tcW w:type="dxa" w:w="2160"/>
          </w:tcPr>
          <w:p>
            <w:r>
              <w:t>0.694</w:t>
            </w:r>
          </w:p>
        </w:tc>
        <w:tc>
          <w:tcPr>
            <w:tcW w:type="dxa" w:w="2160"/>
          </w:tcPr>
          <w:p>
            <w:r>
              <w:t>0.134</w:t>
            </w:r>
          </w:p>
        </w:tc>
      </w:tr>
      <w:tr>
        <w:tc>
          <w:tcPr>
            <w:tcW w:type="dxa" w:w="1296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0.154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0.934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0.229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4.286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0.578</w:t>
            </w:r>
          </w:p>
        </w:tc>
        <w:tc>
          <w:tcPr>
            <w:tcW w:type="dxa" w:w="2160"/>
          </w:tcPr>
          <w:p>
            <w:r>
              <w:t>0.57</w:t>
            </w:r>
          </w:p>
        </w:tc>
        <w:tc>
          <w:tcPr>
            <w:tcW w:type="dxa" w:w="2160"/>
          </w:tcPr>
          <w:p>
            <w:r>
              <w:t>0.403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  <w:tr>
        <w:tc>
          <w:tcPr>
            <w:tcW w:type="dxa" w:w="1296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0.901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0.417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0.573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0.493</w:t>
            </w:r>
          </w:p>
        </w:tc>
        <w:tc>
          <w:tcPr>
            <w:tcW w:type="dxa" w:w="2160"/>
          </w:tcPr>
          <w:p>
            <w:r>
              <w:t>0.594</w:t>
            </w:r>
          </w:p>
        </w:tc>
        <w:tc>
          <w:tcPr>
            <w:tcW w:type="dxa" w:w="2160"/>
          </w:tcPr>
          <w:p>
            <w:r>
              <w:t>0.467</w:t>
            </w:r>
          </w:p>
        </w:tc>
        <w:tc>
          <w:tcPr>
            <w:tcW w:type="dxa" w:w="2160"/>
          </w:tcPr>
          <w:p>
            <w:r>
              <w:t>0.191</w:t>
            </w:r>
          </w:p>
        </w:tc>
      </w:tr>
      <w:tr>
        <w:tc>
          <w:tcPr>
            <w:tcW w:type="dxa" w:w="1296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0.279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2.374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0.728</w:t>
            </w:r>
          </w:p>
        </w:tc>
        <w:tc>
          <w:tcPr>
            <w:tcW w:type="dxa" w:w="2160"/>
          </w:tcPr>
          <w:p>
            <w:r>
              <w:t>0.519</w:t>
            </w:r>
          </w:p>
        </w:tc>
        <w:tc>
          <w:tcPr>
            <w:tcW w:type="dxa" w:w="2160"/>
          </w:tcPr>
          <w:p>
            <w:r>
              <w:t>0.708</w:t>
            </w:r>
          </w:p>
        </w:tc>
        <w:tc>
          <w:tcPr>
            <w:tcW w:type="dxa" w:w="2160"/>
          </w:tcPr>
          <w:p>
            <w:r>
              <w:t>0.153</w:t>
            </w:r>
          </w:p>
        </w:tc>
      </w:tr>
    </w:tbl>
    <w:p>
      <w:r>
        <w:t>For the selected optimization metric average_precision the average score is 0.534, and the standard deviation is 0.115.</w:t>
      </w:r>
    </w:p>
    <w:p>
      <w:pPr>
        <w:pStyle w:val="Heading2"/>
      </w:pPr>
      <w:r>
        <w:t>Main plots</w:t>
      </w:r>
    </w:p>
    <w:p>
      <w:pPr>
        <w:pStyle w:val="Heading3"/>
      </w:pPr>
      <w:r>
        <w:t>Calibration plots</w:t>
      </w:r>
    </w:p>
    <w:p>
      <w:pPr>
        <w:pStyle w:val="Heading4"/>
      </w:pPr>
      <w:r>
        <w:t>Calibration plot of fold 0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Calibration plot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Calibration plot of fold 2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Calibration plot of fold 3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Calibration plot of fold 4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Calibration plot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Calibration plot of fold 6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Calibration plot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Calibration plot of fold 8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Calibration plot of fold 9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Precision-recall curve plots</w:t>
      </w:r>
    </w:p>
    <w:p>
      <w:pPr>
        <w:pStyle w:val="Heading4"/>
      </w:pPr>
      <w:r>
        <w:t>Precision-recall curve plot of fold 0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Precision-recall curve plot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Precision-recall curve plot of fold 2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Precision-recall curve plot of fold 3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Precision-recall curve plot of fold 4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Precision-recall curve plot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Precision-recall curve plot of fold 6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Precision-recall curve plot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Precision-recall curve plot of fold 8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Precision-recall curve plot of fold 9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ROC curve plots</w:t>
      </w:r>
    </w:p>
    <w:p>
      <w:pPr>
        <w:pStyle w:val="Heading4"/>
      </w:pPr>
      <w:r>
        <w:t>ROC curve plot of fold 0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ROC curve plot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ROC curve plot of fold 2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ROC curve plot of fold 3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ROC curve plot of fold 4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ROC curve plot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ROC curve plot of fold 6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ROC curve plot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ROC curve plot of fold 8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ROC curve plot of fold 9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Confusion matrix</w:t>
      </w:r>
    </w:p>
    <w:p>
      <w:pPr>
        <w:pStyle w:val="Heading4"/>
      </w:pPr>
      <w:r>
        <w:t>Confusion matrix of fold 0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Confusion matrix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Confusion matrix of fold 2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Confusion matrix of fold 3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Confusion matrix of fold 4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Confusion matrix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Confusion matrix of fold 6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Confusion matrix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Confusion matrix of fold 8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Confusion matrix of fold 9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Histograms</w:t>
      </w:r>
    </w:p>
    <w:p>
      <w:pPr>
        <w:pStyle w:val="Heading4"/>
      </w:pPr>
      <w:r>
        <w:t>Histogram of fold 0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Histogram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Histogram of fold 2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Histogram of fold 3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Histogram of fold 4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Histogram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Histogram of fold 6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Histogram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Histogram of fold 8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Histogram of fold 9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Comparison of several predictions to assess variance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071"/>
        <w:gridCol w:w="2071"/>
        <w:gridCol w:w="2071"/>
        <w:gridCol w:w="2071"/>
        <w:gridCol w:w="2071"/>
        <w:gridCol w:w="2071"/>
        <w:gridCol w:w="2071"/>
        <w:gridCol w:w="2071"/>
        <w:gridCol w:w="2071"/>
        <w:gridCol w:w="2071"/>
        <w:gridCol w:w="2071"/>
        <w:gridCol w:w="2071"/>
        <w:gridCol w:w="2071"/>
      </w:tblGrid>
      <w:tr>
        <w:tc>
          <w:tcPr>
            <w:tcW w:type="dxa" w:w="1296"/>
          </w:tcPr>
          <w:p>
            <w:r>
              <w:rPr>
                <w:b/>
              </w:rPr>
              <w:t>Instance</w:t>
            </w:r>
          </w:p>
        </w:tc>
        <w:tc>
          <w:tcPr>
            <w:tcW w:type="dxa" w:w="1296"/>
          </w:tcPr>
          <w:p>
            <w:r>
              <w:rPr>
                <w:b/>
              </w:rPr>
              <w:t>Real label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0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1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2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3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4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5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6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7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8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9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Standard deviation in predictions of this instance</w:t>
            </w:r>
          </w:p>
        </w:tc>
      </w:tr>
      <w:tr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0.126</w:t>
            </w:r>
          </w:p>
        </w:tc>
        <w:tc>
          <w:tcPr>
            <w:tcW w:type="dxa" w:w="2160"/>
          </w:tcPr>
          <w:p>
            <w:r>
              <w:t>0.333</w:t>
            </w:r>
          </w:p>
        </w:tc>
        <w:tc>
          <w:tcPr>
            <w:tcW w:type="dxa" w:w="2160"/>
          </w:tcPr>
          <w:p>
            <w:r>
              <w:t>0.363</w:t>
            </w:r>
          </w:p>
        </w:tc>
        <w:tc>
          <w:tcPr>
            <w:tcW w:type="dxa" w:w="2160"/>
          </w:tcPr>
          <w:p>
            <w:r>
              <w:t>0.195</w:t>
            </w:r>
          </w:p>
        </w:tc>
        <w:tc>
          <w:tcPr>
            <w:tcW w:type="dxa" w:w="2160"/>
          </w:tcPr>
          <w:p>
            <w:r>
              <w:t>0.393</w:t>
            </w:r>
          </w:p>
        </w:tc>
        <w:tc>
          <w:tcPr>
            <w:tcW w:type="dxa" w:w="2160"/>
          </w:tcPr>
          <w:p>
            <w:r>
              <w:t>0.253</w:t>
            </w:r>
          </w:p>
        </w:tc>
        <w:tc>
          <w:tcPr>
            <w:tcW w:type="dxa" w:w="2160"/>
          </w:tcPr>
          <w:p>
            <w:r>
              <w:t>0.336</w:t>
            </w:r>
          </w:p>
        </w:tc>
        <w:tc>
          <w:tcPr>
            <w:tcW w:type="dxa" w:w="2160"/>
          </w:tcPr>
          <w:p>
            <w:r>
              <w:t>0.308</w:t>
            </w:r>
          </w:p>
        </w:tc>
        <w:tc>
          <w:tcPr>
            <w:tcW w:type="dxa" w:w="2160"/>
          </w:tcPr>
          <w:p>
            <w:r>
              <w:t>0.283</w:t>
            </w:r>
          </w:p>
        </w:tc>
        <w:tc>
          <w:tcPr>
            <w:tcW w:type="dxa" w:w="2160"/>
          </w:tcPr>
          <w:p>
            <w:r>
              <w:t>0.392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  <w:tr>
        <w:tc>
          <w:tcPr>
            <w:tcW w:type="dxa" w:w="1296"/>
          </w:tcPr>
          <w:p>
            <w:r>
              <w:t>2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0.257</w:t>
            </w:r>
          </w:p>
        </w:tc>
        <w:tc>
          <w:tcPr>
            <w:tcW w:type="dxa" w:w="2160"/>
          </w:tcPr>
          <w:p>
            <w:r>
              <w:t>0.245</w:t>
            </w:r>
          </w:p>
        </w:tc>
        <w:tc>
          <w:tcPr>
            <w:tcW w:type="dxa" w:w="2160"/>
          </w:tcPr>
          <w:p>
            <w:r>
              <w:t>0.451</w:t>
            </w:r>
          </w:p>
        </w:tc>
        <w:tc>
          <w:tcPr>
            <w:tcW w:type="dxa" w:w="2160"/>
          </w:tcPr>
          <w:p>
            <w:r>
              <w:t>0.401</w:t>
            </w:r>
          </w:p>
        </w:tc>
        <w:tc>
          <w:tcPr>
            <w:tcW w:type="dxa" w:w="2160"/>
          </w:tcPr>
          <w:p>
            <w:r>
              <w:t>0.447</w:t>
            </w:r>
          </w:p>
        </w:tc>
        <w:tc>
          <w:tcPr>
            <w:tcW w:type="dxa" w:w="2160"/>
          </w:tcPr>
          <w:p>
            <w:r>
              <w:t>0.477</w:t>
            </w:r>
          </w:p>
        </w:tc>
        <w:tc>
          <w:tcPr>
            <w:tcW w:type="dxa" w:w="2160"/>
          </w:tcPr>
          <w:p>
            <w:r>
              <w:t>0.212</w:t>
            </w:r>
          </w:p>
        </w:tc>
        <w:tc>
          <w:tcPr>
            <w:tcW w:type="dxa" w:w="2160"/>
          </w:tcPr>
          <w:p>
            <w:r>
              <w:t>0.487</w:t>
            </w:r>
          </w:p>
        </w:tc>
        <w:tc>
          <w:tcPr>
            <w:tcW w:type="dxa" w:w="2160"/>
          </w:tcPr>
          <w:p>
            <w:r>
              <w:t>0.317</w:t>
            </w:r>
          </w:p>
        </w:tc>
        <w:tc>
          <w:tcPr>
            <w:tcW w:type="dxa" w:w="2160"/>
          </w:tcPr>
          <w:p>
            <w:r>
              <w:t>0.129</w:t>
            </w:r>
          </w:p>
        </w:tc>
        <w:tc>
          <w:tcPr>
            <w:tcW w:type="dxa" w:w="2160"/>
          </w:tcPr>
          <w:p>
            <w:r>
              <w:t>0.121</w:t>
            </w:r>
          </w:p>
        </w:tc>
      </w:tr>
      <w:tr>
        <w:tc>
          <w:tcPr>
            <w:tcW w:type="dxa" w:w="1296"/>
          </w:tcPr>
          <w:p>
            <w:r>
              <w:t>3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  <w:tc>
          <w:tcPr>
            <w:tcW w:type="dxa" w:w="2160"/>
          </w:tcPr>
          <w:p>
            <w:r>
              <w:t>0.131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  <w:tc>
          <w:tcPr>
            <w:tcW w:type="dxa" w:w="2160"/>
          </w:tcPr>
          <w:p>
            <w:r>
              <w:t>0.127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  <w:tc>
          <w:tcPr>
            <w:tcW w:type="dxa" w:w="2160"/>
          </w:tcPr>
          <w:p>
            <w:r>
              <w:t>0.145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0.095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</w:tr>
      <w:tr>
        <w:tc>
          <w:tcPr>
            <w:tcW w:type="dxa" w:w="1296"/>
          </w:tcPr>
          <w:p>
            <w:r>
              <w:t>4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0.568</w:t>
            </w:r>
          </w:p>
        </w:tc>
        <w:tc>
          <w:tcPr>
            <w:tcW w:type="dxa" w:w="2160"/>
          </w:tcPr>
          <w:p>
            <w:r>
              <w:t>0.219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  <w:tc>
          <w:tcPr>
            <w:tcW w:type="dxa" w:w="2160"/>
          </w:tcPr>
          <w:p>
            <w:r>
              <w:t>0.156</w:t>
            </w:r>
          </w:p>
        </w:tc>
        <w:tc>
          <w:tcPr>
            <w:tcW w:type="dxa" w:w="2160"/>
          </w:tcPr>
          <w:p>
            <w:r>
              <w:t>0.126</w:t>
            </w:r>
          </w:p>
        </w:tc>
        <w:tc>
          <w:tcPr>
            <w:tcW w:type="dxa" w:w="2160"/>
          </w:tcPr>
          <w:p>
            <w:r>
              <w:t>0.133</w:t>
            </w:r>
          </w:p>
        </w:tc>
        <w:tc>
          <w:tcPr>
            <w:tcW w:type="dxa" w:w="2160"/>
          </w:tcPr>
          <w:p>
            <w:r>
              <w:t>0.161</w:t>
            </w:r>
          </w:p>
        </w:tc>
        <w:tc>
          <w:tcPr>
            <w:tcW w:type="dxa" w:w="2160"/>
          </w:tcPr>
          <w:p>
            <w:r>
              <w:t>0.149</w:t>
            </w:r>
          </w:p>
        </w:tc>
        <w:tc>
          <w:tcPr>
            <w:tcW w:type="dxa" w:w="2160"/>
          </w:tcPr>
          <w:p>
            <w:r>
              <w:t>0.107</w:t>
            </w:r>
          </w:p>
        </w:tc>
        <w:tc>
          <w:tcPr>
            <w:tcW w:type="dxa" w:w="2160"/>
          </w:tcPr>
          <w:p>
            <w:r>
              <w:t>0.305</w:t>
            </w:r>
          </w:p>
        </w:tc>
        <w:tc>
          <w:tcPr>
            <w:tcW w:type="dxa" w:w="2160"/>
          </w:tcPr>
          <w:p>
            <w:r>
              <w:t>0.134</w:t>
            </w:r>
          </w:p>
        </w:tc>
      </w:tr>
      <w:tr>
        <w:tc>
          <w:tcPr>
            <w:tcW w:type="dxa" w:w="1296"/>
          </w:tcPr>
          <w:p>
            <w:r>
              <w:t>5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0.482</w:t>
            </w:r>
          </w:p>
        </w:tc>
        <w:tc>
          <w:tcPr>
            <w:tcW w:type="dxa" w:w="2160"/>
          </w:tcPr>
          <w:p>
            <w:r>
              <w:t>0.134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  <w:tc>
          <w:tcPr>
            <w:tcW w:type="dxa" w:w="2160"/>
          </w:tcPr>
          <w:p>
            <w:r>
              <w:t>0.137</w:t>
            </w:r>
          </w:p>
        </w:tc>
        <w:tc>
          <w:tcPr>
            <w:tcW w:type="dxa" w:w="2160"/>
          </w:tcPr>
          <w:p>
            <w:r>
              <w:t>0.092</w:t>
            </w:r>
          </w:p>
        </w:tc>
        <w:tc>
          <w:tcPr>
            <w:tcW w:type="dxa" w:w="2160"/>
          </w:tcPr>
          <w:p>
            <w:r>
              <w:t>0.121</w:t>
            </w:r>
          </w:p>
        </w:tc>
        <w:tc>
          <w:tcPr>
            <w:tcW w:type="dxa" w:w="2160"/>
          </w:tcPr>
          <w:p>
            <w:r>
              <w:t>0.171</w:t>
            </w:r>
          </w:p>
        </w:tc>
        <w:tc>
          <w:tcPr>
            <w:tcW w:type="dxa" w:w="2160"/>
          </w:tcPr>
          <w:p>
            <w:r>
              <w:t>0.153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  <w:tc>
          <w:tcPr>
            <w:tcW w:type="dxa" w:w="2160"/>
          </w:tcPr>
          <w:p>
            <w:r>
              <w:t>0.266</w:t>
            </w:r>
          </w:p>
        </w:tc>
        <w:tc>
          <w:tcPr>
            <w:tcW w:type="dxa" w:w="2160"/>
          </w:tcPr>
          <w:p>
            <w:r>
              <w:t>0.115</w:t>
            </w:r>
          </w:p>
        </w:tc>
      </w:tr>
      <w:tr>
        <w:tc>
          <w:tcPr>
            <w:tcW w:type="dxa" w:w="1296"/>
          </w:tcPr>
          <w:p>
            <w:r>
              <w:t>6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0.506</w:t>
            </w:r>
          </w:p>
        </w:tc>
        <w:tc>
          <w:tcPr>
            <w:tcW w:type="dxa" w:w="2160"/>
          </w:tcPr>
          <w:p>
            <w:r>
              <w:t>0.883</w:t>
            </w:r>
          </w:p>
        </w:tc>
        <w:tc>
          <w:tcPr>
            <w:tcW w:type="dxa" w:w="2160"/>
          </w:tcPr>
          <w:p>
            <w:r>
              <w:t>0.854</w:t>
            </w:r>
          </w:p>
        </w:tc>
        <w:tc>
          <w:tcPr>
            <w:tcW w:type="dxa" w:w="2160"/>
          </w:tcPr>
          <w:p>
            <w:r>
              <w:t>0.698</w:t>
            </w:r>
          </w:p>
        </w:tc>
        <w:tc>
          <w:tcPr>
            <w:tcW w:type="dxa" w:w="2160"/>
          </w:tcPr>
          <w:p>
            <w:r>
              <w:t>0.843</w:t>
            </w:r>
          </w:p>
        </w:tc>
        <w:tc>
          <w:tcPr>
            <w:tcW w:type="dxa" w:w="2160"/>
          </w:tcPr>
          <w:p>
            <w:r>
              <w:t>0.787</w:t>
            </w:r>
          </w:p>
        </w:tc>
        <w:tc>
          <w:tcPr>
            <w:tcW w:type="dxa" w:w="2160"/>
          </w:tcPr>
          <w:p>
            <w:r>
              <w:t>0.771</w:t>
            </w:r>
          </w:p>
        </w:tc>
        <w:tc>
          <w:tcPr>
            <w:tcW w:type="dxa" w:w="2160"/>
          </w:tcPr>
          <w:p>
            <w:r>
              <w:t>0.848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0.764</w:t>
            </w:r>
          </w:p>
        </w:tc>
        <w:tc>
          <w:tcPr>
            <w:tcW w:type="dxa" w:w="2160"/>
          </w:tcPr>
          <w:p>
            <w:r>
              <w:t>0.117</w:t>
            </w:r>
          </w:p>
        </w:tc>
      </w:tr>
      <w:tr>
        <w:tc>
          <w:tcPr>
            <w:tcW w:type="dxa" w:w="1296"/>
          </w:tcPr>
          <w:p>
            <w:r>
              <w:t>7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0.118</w:t>
            </w:r>
          </w:p>
        </w:tc>
        <w:tc>
          <w:tcPr>
            <w:tcW w:type="dxa" w:w="2160"/>
          </w:tcPr>
          <w:p>
            <w:r>
              <w:t>0.041</w:t>
            </w:r>
          </w:p>
        </w:tc>
        <w:tc>
          <w:tcPr>
            <w:tcW w:type="dxa" w:w="2160"/>
          </w:tcPr>
          <w:p>
            <w:r>
              <w:t>0.107</w:t>
            </w:r>
          </w:p>
        </w:tc>
        <w:tc>
          <w:tcPr>
            <w:tcW w:type="dxa" w:w="2160"/>
          </w:tcPr>
          <w:p>
            <w:r>
              <w:t>0.159</w:t>
            </w:r>
          </w:p>
        </w:tc>
        <w:tc>
          <w:tcPr>
            <w:tcW w:type="dxa" w:w="2160"/>
          </w:tcPr>
          <w:p>
            <w:r>
              <w:t>0.104</w:t>
            </w:r>
          </w:p>
        </w:tc>
        <w:tc>
          <w:tcPr>
            <w:tcW w:type="dxa" w:w="2160"/>
          </w:tcPr>
          <w:p>
            <w:r>
              <w:t>0.113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0.057</w:t>
            </w:r>
          </w:p>
        </w:tc>
        <w:tc>
          <w:tcPr>
            <w:tcW w:type="dxa" w:w="2160"/>
          </w:tcPr>
          <w:p>
            <w:r>
              <w:t>0.027</w:t>
            </w:r>
          </w:p>
        </w:tc>
        <w:tc>
          <w:tcPr>
            <w:tcW w:type="dxa" w:w="2160"/>
          </w:tcPr>
          <w:p>
            <w:r>
              <w:t>0.046</w:t>
            </w:r>
          </w:p>
        </w:tc>
      </w:tr>
      <w:tr>
        <w:tc>
          <w:tcPr>
            <w:tcW w:type="dxa" w:w="1296"/>
          </w:tcPr>
          <w:p>
            <w:r>
              <w:t>8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0.684</w:t>
            </w:r>
          </w:p>
        </w:tc>
        <w:tc>
          <w:tcPr>
            <w:tcW w:type="dxa" w:w="2160"/>
          </w:tcPr>
          <w:p>
            <w:r>
              <w:t>0.198</w:t>
            </w:r>
          </w:p>
        </w:tc>
        <w:tc>
          <w:tcPr>
            <w:tcW w:type="dxa" w:w="2160"/>
          </w:tcPr>
          <w:p>
            <w:r>
              <w:t>0.191</w:t>
            </w:r>
          </w:p>
        </w:tc>
        <w:tc>
          <w:tcPr>
            <w:tcW w:type="dxa" w:w="2160"/>
          </w:tcPr>
          <w:p>
            <w:r>
              <w:t>0.234</w:t>
            </w:r>
          </w:p>
        </w:tc>
        <w:tc>
          <w:tcPr>
            <w:tcW w:type="dxa" w:w="2160"/>
          </w:tcPr>
          <w:p>
            <w:r>
              <w:t>0.223</w:t>
            </w:r>
          </w:p>
        </w:tc>
        <w:tc>
          <w:tcPr>
            <w:tcW w:type="dxa" w:w="2160"/>
          </w:tcPr>
          <w:p>
            <w:r>
              <w:t>0.168</w:t>
            </w:r>
          </w:p>
        </w:tc>
        <w:tc>
          <w:tcPr>
            <w:tcW w:type="dxa" w:w="2160"/>
          </w:tcPr>
          <w:p>
            <w:r>
              <w:t>0.195</w:t>
            </w:r>
          </w:p>
        </w:tc>
        <w:tc>
          <w:tcPr>
            <w:tcW w:type="dxa" w:w="2160"/>
          </w:tcPr>
          <w:p>
            <w:r>
              <w:t>0.189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  <w:tc>
          <w:tcPr>
            <w:tcW w:type="dxa" w:w="2160"/>
          </w:tcPr>
          <w:p>
            <w:r>
              <w:t>0.328</w:t>
            </w:r>
          </w:p>
        </w:tc>
        <w:tc>
          <w:tcPr>
            <w:tcW w:type="dxa" w:w="2160"/>
          </w:tcPr>
          <w:p>
            <w:r>
              <w:t>0.155</w:t>
            </w:r>
          </w:p>
        </w:tc>
      </w:tr>
      <w:tr>
        <w:tc>
          <w:tcPr>
            <w:tcW w:type="dxa" w:w="1296"/>
          </w:tcPr>
          <w:p>
            <w:r>
              <w:t>9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0.422</w:t>
            </w:r>
          </w:p>
        </w:tc>
        <w:tc>
          <w:tcPr>
            <w:tcW w:type="dxa" w:w="2160"/>
          </w:tcPr>
          <w:p>
            <w:r>
              <w:t>0.237</w:t>
            </w:r>
          </w:p>
        </w:tc>
        <w:tc>
          <w:tcPr>
            <w:tcW w:type="dxa" w:w="2160"/>
          </w:tcPr>
          <w:p>
            <w:r>
              <w:t>0.232</w:t>
            </w:r>
          </w:p>
        </w:tc>
        <w:tc>
          <w:tcPr>
            <w:tcW w:type="dxa" w:w="2160"/>
          </w:tcPr>
          <w:p>
            <w:r>
              <w:t>0.127</w:t>
            </w:r>
          </w:p>
        </w:tc>
        <w:tc>
          <w:tcPr>
            <w:tcW w:type="dxa" w:w="2160"/>
          </w:tcPr>
          <w:p>
            <w:r>
              <w:t>0.113</w:t>
            </w:r>
          </w:p>
        </w:tc>
        <w:tc>
          <w:tcPr>
            <w:tcW w:type="dxa" w:w="2160"/>
          </w:tcPr>
          <w:p>
            <w:r>
              <w:t>0.159</w:t>
            </w:r>
          </w:p>
        </w:tc>
        <w:tc>
          <w:tcPr>
            <w:tcW w:type="dxa" w:w="2160"/>
          </w:tcPr>
          <w:p>
            <w:r>
              <w:t>0.131</w:t>
            </w:r>
          </w:p>
        </w:tc>
        <w:tc>
          <w:tcPr>
            <w:tcW w:type="dxa" w:w="2160"/>
          </w:tcPr>
          <w:p>
            <w:r>
              <w:t>0.176</w:t>
            </w:r>
          </w:p>
        </w:tc>
        <w:tc>
          <w:tcPr>
            <w:tcW w:type="dxa" w:w="2160"/>
          </w:tcPr>
          <w:p>
            <w:r>
              <w:t>0.101</w:t>
            </w:r>
          </w:p>
        </w:tc>
        <w:tc>
          <w:tcPr>
            <w:tcW w:type="dxa" w:w="2160"/>
          </w:tcPr>
          <w:p>
            <w:r>
              <w:t>0.217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1296"/>
          </w:tcPr>
          <w:p>
            <w:r>
              <w:t>10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  <w:tc>
          <w:tcPr>
            <w:tcW w:type="dxa" w:w="2160"/>
          </w:tcPr>
          <w:p>
            <w:r>
              <w:t>0.109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  <w:tc>
          <w:tcPr>
            <w:tcW w:type="dxa" w:w="2160"/>
          </w:tcPr>
          <w:p>
            <w:r>
              <w:t>0.124</w:t>
            </w:r>
          </w:p>
        </w:tc>
        <w:tc>
          <w:tcPr>
            <w:tcW w:type="dxa" w:w="2160"/>
          </w:tcPr>
          <w:p>
            <w:r>
              <w:t>0.107</w:t>
            </w:r>
          </w:p>
        </w:tc>
        <w:tc>
          <w:tcPr>
            <w:tcW w:type="dxa" w:w="2160"/>
          </w:tcPr>
          <w:p>
            <w:r>
              <w:t>0.121</w:t>
            </w:r>
          </w:p>
        </w:tc>
        <w:tc>
          <w:tcPr>
            <w:tcW w:type="dxa" w:w="2160"/>
          </w:tcPr>
          <w:p>
            <w:r>
              <w:t>0.125</w:t>
            </w:r>
          </w:p>
        </w:tc>
        <w:tc>
          <w:tcPr>
            <w:tcW w:type="dxa" w:w="2160"/>
          </w:tcPr>
          <w:p>
            <w:r>
              <w:t>0.168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</w:tr>
      <w:tr>
        <w:tc>
          <w:tcPr>
            <w:tcW w:type="dxa" w:w="1296"/>
          </w:tcPr>
          <w:p>
            <w:r>
              <w:t>11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0.363</w:t>
            </w:r>
          </w:p>
        </w:tc>
        <w:tc>
          <w:tcPr>
            <w:tcW w:type="dxa" w:w="2160"/>
          </w:tcPr>
          <w:p>
            <w:r>
              <w:t>0.204</w:t>
            </w:r>
          </w:p>
        </w:tc>
        <w:tc>
          <w:tcPr>
            <w:tcW w:type="dxa" w:w="2160"/>
          </w:tcPr>
          <w:p>
            <w:r>
              <w:t>0.496</w:t>
            </w:r>
          </w:p>
        </w:tc>
        <w:tc>
          <w:tcPr>
            <w:tcW w:type="dxa" w:w="2160"/>
          </w:tcPr>
          <w:p>
            <w:r>
              <w:t>0.326</w:t>
            </w:r>
          </w:p>
        </w:tc>
        <w:tc>
          <w:tcPr>
            <w:tcW w:type="dxa" w:w="2160"/>
          </w:tcPr>
          <w:p>
            <w:r>
              <w:t>0.472</w:t>
            </w:r>
          </w:p>
        </w:tc>
        <w:tc>
          <w:tcPr>
            <w:tcW w:type="dxa" w:w="2160"/>
          </w:tcPr>
          <w:p>
            <w:r>
              <w:t>0.624</w:t>
            </w:r>
          </w:p>
        </w:tc>
        <w:tc>
          <w:tcPr>
            <w:tcW w:type="dxa" w:w="2160"/>
          </w:tcPr>
          <w:p>
            <w:r>
              <w:t>0.268</w:t>
            </w:r>
          </w:p>
        </w:tc>
        <w:tc>
          <w:tcPr>
            <w:tcW w:type="dxa" w:w="2160"/>
          </w:tcPr>
          <w:p>
            <w:r>
              <w:t>0.553</w:t>
            </w:r>
          </w:p>
        </w:tc>
        <w:tc>
          <w:tcPr>
            <w:tcW w:type="dxa" w:w="2160"/>
          </w:tcPr>
          <w:p>
            <w:r>
              <w:t>0.255</w:t>
            </w:r>
          </w:p>
        </w:tc>
        <w:tc>
          <w:tcPr>
            <w:tcW w:type="dxa" w:w="2160"/>
          </w:tcPr>
          <w:p>
            <w:r>
              <w:t>0.093</w:t>
            </w:r>
          </w:p>
        </w:tc>
        <w:tc>
          <w:tcPr>
            <w:tcW w:type="dxa" w:w="2160"/>
          </w:tcPr>
          <w:p>
            <w:r>
              <w:t>0.159</w:t>
            </w:r>
          </w:p>
        </w:tc>
      </w:tr>
      <w:tr>
        <w:tc>
          <w:tcPr>
            <w:tcW w:type="dxa" w:w="1296"/>
          </w:tcPr>
          <w:p>
            <w:r>
              <w:t>12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0.318</w:t>
            </w:r>
          </w:p>
        </w:tc>
        <w:tc>
          <w:tcPr>
            <w:tcW w:type="dxa" w:w="2160"/>
          </w:tcPr>
          <w:p>
            <w:r>
              <w:t>0.295</w:t>
            </w:r>
          </w:p>
        </w:tc>
        <w:tc>
          <w:tcPr>
            <w:tcW w:type="dxa" w:w="2160"/>
          </w:tcPr>
          <w:p>
            <w:r>
              <w:t>0.159</w:t>
            </w:r>
          </w:p>
        </w:tc>
        <w:tc>
          <w:tcPr>
            <w:tcW w:type="dxa" w:w="2160"/>
          </w:tcPr>
          <w:p>
            <w:r>
              <w:t>0.137</w:t>
            </w:r>
          </w:p>
        </w:tc>
        <w:tc>
          <w:tcPr>
            <w:tcW w:type="dxa" w:w="2160"/>
          </w:tcPr>
          <w:p>
            <w:r>
              <w:t>0.183</w:t>
            </w:r>
          </w:p>
        </w:tc>
        <w:tc>
          <w:tcPr>
            <w:tcW w:type="dxa" w:w="2160"/>
          </w:tcPr>
          <w:p>
            <w:r>
              <w:t>0.112</w:t>
            </w:r>
          </w:p>
        </w:tc>
        <w:tc>
          <w:tcPr>
            <w:tcW w:type="dxa" w:w="2160"/>
          </w:tcPr>
          <w:p>
            <w:r>
              <w:t>0.237</w:t>
            </w:r>
          </w:p>
        </w:tc>
        <w:tc>
          <w:tcPr>
            <w:tcW w:type="dxa" w:w="2160"/>
          </w:tcPr>
          <w:p>
            <w:r>
              <w:t>0.238</w:t>
            </w:r>
          </w:p>
        </w:tc>
        <w:tc>
          <w:tcPr>
            <w:tcW w:type="dxa" w:w="2160"/>
          </w:tcPr>
          <w:p>
            <w:r>
              <w:t>0.236</w:t>
            </w:r>
          </w:p>
        </w:tc>
        <w:tc>
          <w:tcPr>
            <w:tcW w:type="dxa" w:w="2160"/>
          </w:tcPr>
          <w:p>
            <w:r>
              <w:t>0.226</w:t>
            </w:r>
          </w:p>
        </w:tc>
        <w:tc>
          <w:tcPr>
            <w:tcW w:type="dxa" w:w="2160"/>
          </w:tcPr>
          <w:p>
            <w:r>
              <w:t>0.063</w:t>
            </w:r>
          </w:p>
        </w:tc>
      </w:tr>
      <w:tr>
        <w:tc>
          <w:tcPr>
            <w:tcW w:type="dxa" w:w="1296"/>
          </w:tcPr>
          <w:p>
            <w:r>
              <w:t>13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0.184</w:t>
            </w:r>
          </w:p>
        </w:tc>
        <w:tc>
          <w:tcPr>
            <w:tcW w:type="dxa" w:w="2160"/>
          </w:tcPr>
          <w:p>
            <w:r>
              <w:t>0.425</w:t>
            </w:r>
          </w:p>
        </w:tc>
        <w:tc>
          <w:tcPr>
            <w:tcW w:type="dxa" w:w="2160"/>
          </w:tcPr>
          <w:p>
            <w:r>
              <w:t>0.285</w:t>
            </w:r>
          </w:p>
        </w:tc>
        <w:tc>
          <w:tcPr>
            <w:tcW w:type="dxa" w:w="2160"/>
          </w:tcPr>
          <w:p>
            <w:r>
              <w:t>0.293</w:t>
            </w:r>
          </w:p>
        </w:tc>
        <w:tc>
          <w:tcPr>
            <w:tcW w:type="dxa" w:w="2160"/>
          </w:tcPr>
          <w:p>
            <w:r>
              <w:t>0.338</w:t>
            </w:r>
          </w:p>
        </w:tc>
        <w:tc>
          <w:tcPr>
            <w:tcW w:type="dxa" w:w="2160"/>
          </w:tcPr>
          <w:p>
            <w:r>
              <w:t>0.279</w:t>
            </w:r>
          </w:p>
        </w:tc>
        <w:tc>
          <w:tcPr>
            <w:tcW w:type="dxa" w:w="2160"/>
          </w:tcPr>
          <w:p>
            <w:r>
              <w:t>0.225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0.455</w:t>
            </w:r>
          </w:p>
        </w:tc>
        <w:tc>
          <w:tcPr>
            <w:tcW w:type="dxa" w:w="2160"/>
          </w:tcPr>
          <w:p>
            <w:r>
              <w:t>0.492</w:t>
            </w:r>
          </w:p>
        </w:tc>
        <w:tc>
          <w:tcPr>
            <w:tcW w:type="dxa" w:w="2160"/>
          </w:tcPr>
          <w:p>
            <w:r>
              <w:t>0.097</w:t>
            </w:r>
          </w:p>
        </w:tc>
      </w:tr>
      <w:tr>
        <w:tc>
          <w:tcPr>
            <w:tcW w:type="dxa" w:w="1296"/>
          </w:tcPr>
          <w:p>
            <w:r>
              <w:t>14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0.436</w:t>
            </w:r>
          </w:p>
        </w:tc>
        <w:tc>
          <w:tcPr>
            <w:tcW w:type="dxa" w:w="2160"/>
          </w:tcPr>
          <w:p>
            <w:r>
              <w:t>0.184</w:t>
            </w:r>
          </w:p>
        </w:tc>
        <w:tc>
          <w:tcPr>
            <w:tcW w:type="dxa" w:w="2160"/>
          </w:tcPr>
          <w:p>
            <w:r>
              <w:t>0.189</w:t>
            </w:r>
          </w:p>
        </w:tc>
        <w:tc>
          <w:tcPr>
            <w:tcW w:type="dxa" w:w="2160"/>
          </w:tcPr>
          <w:p>
            <w:r>
              <w:t>0.234</w:t>
            </w:r>
          </w:p>
        </w:tc>
        <w:tc>
          <w:tcPr>
            <w:tcW w:type="dxa" w:w="2160"/>
          </w:tcPr>
          <w:p>
            <w:r>
              <w:t>0.183</w:t>
            </w:r>
          </w:p>
        </w:tc>
        <w:tc>
          <w:tcPr>
            <w:tcW w:type="dxa" w:w="2160"/>
          </w:tcPr>
          <w:p>
            <w:r>
              <w:t>0.167</w:t>
            </w:r>
          </w:p>
        </w:tc>
        <w:tc>
          <w:tcPr>
            <w:tcW w:type="dxa" w:w="2160"/>
          </w:tcPr>
          <w:p>
            <w:r>
              <w:t>0.178</w:t>
            </w:r>
          </w:p>
        </w:tc>
        <w:tc>
          <w:tcPr>
            <w:tcW w:type="dxa" w:w="2160"/>
          </w:tcPr>
          <w:p>
            <w:r>
              <w:t>0.169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  <w:tc>
          <w:tcPr>
            <w:tcW w:type="dxa" w:w="2160"/>
          </w:tcPr>
          <w:p>
            <w:r>
              <w:t>0.313</w:t>
            </w:r>
          </w:p>
        </w:tc>
        <w:tc>
          <w:tcPr>
            <w:tcW w:type="dxa" w:w="2160"/>
          </w:tcPr>
          <w:p>
            <w:r>
              <w:t>0.092</w:t>
            </w:r>
          </w:p>
        </w:tc>
      </w:tr>
      <w:tr>
        <w:tc>
          <w:tcPr>
            <w:tcW w:type="dxa" w:w="1296"/>
          </w:tcPr>
          <w:p>
            <w:r>
              <w:t>15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0.169</w:t>
            </w:r>
          </w:p>
        </w:tc>
        <w:tc>
          <w:tcPr>
            <w:tcW w:type="dxa" w:w="2160"/>
          </w:tcPr>
          <w:p>
            <w:r>
              <w:t>0.602</w:t>
            </w:r>
          </w:p>
        </w:tc>
        <w:tc>
          <w:tcPr>
            <w:tcW w:type="dxa" w:w="2160"/>
          </w:tcPr>
          <w:p>
            <w:r>
              <w:t>0.363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0.528</w:t>
            </w:r>
          </w:p>
        </w:tc>
        <w:tc>
          <w:tcPr>
            <w:tcW w:type="dxa" w:w="2160"/>
          </w:tcPr>
          <w:p>
            <w:r>
              <w:t>0.372</w:t>
            </w:r>
          </w:p>
        </w:tc>
        <w:tc>
          <w:tcPr>
            <w:tcW w:type="dxa" w:w="2160"/>
          </w:tcPr>
          <w:p>
            <w:r>
              <w:t>0.419</w:t>
            </w:r>
          </w:p>
        </w:tc>
        <w:tc>
          <w:tcPr>
            <w:tcW w:type="dxa" w:w="2160"/>
          </w:tcPr>
          <w:p>
            <w:r>
              <w:t>0.553</w:t>
            </w:r>
          </w:p>
        </w:tc>
        <w:tc>
          <w:tcPr>
            <w:tcW w:type="dxa" w:w="2160"/>
          </w:tcPr>
          <w:p>
            <w:r>
              <w:t>0.502</w:t>
            </w:r>
          </w:p>
        </w:tc>
        <w:tc>
          <w:tcPr>
            <w:tcW w:type="dxa" w:w="2160"/>
          </w:tcPr>
          <w:p>
            <w:r>
              <w:t>0.551</w:t>
            </w:r>
          </w:p>
        </w:tc>
        <w:tc>
          <w:tcPr>
            <w:tcW w:type="dxa" w:w="2160"/>
          </w:tcPr>
          <w:p>
            <w:r>
              <w:t>0.121</w:t>
            </w:r>
          </w:p>
        </w:tc>
      </w:tr>
      <w:tr>
        <w:tc>
          <w:tcPr>
            <w:tcW w:type="dxa" w:w="1296"/>
          </w:tcPr>
          <w:p>
            <w:r>
              <w:t>16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0.387</w:t>
            </w:r>
          </w:p>
        </w:tc>
        <w:tc>
          <w:tcPr>
            <w:tcW w:type="dxa" w:w="2160"/>
          </w:tcPr>
          <w:p>
            <w:r>
              <w:t>0.598</w:t>
            </w:r>
          </w:p>
        </w:tc>
        <w:tc>
          <w:tcPr>
            <w:tcW w:type="dxa" w:w="2160"/>
          </w:tcPr>
          <w:p>
            <w:r>
              <w:t>0.591</w:t>
            </w:r>
          </w:p>
        </w:tc>
        <w:tc>
          <w:tcPr>
            <w:tcW w:type="dxa" w:w="2160"/>
          </w:tcPr>
          <w:p>
            <w:r>
              <w:t>0.579</w:t>
            </w:r>
          </w:p>
        </w:tc>
        <w:tc>
          <w:tcPr>
            <w:tcW w:type="dxa" w:w="2160"/>
          </w:tcPr>
          <w:p>
            <w:r>
              <w:t>0.715</w:t>
            </w:r>
          </w:p>
        </w:tc>
        <w:tc>
          <w:tcPr>
            <w:tcW w:type="dxa" w:w="2160"/>
          </w:tcPr>
          <w:p>
            <w:r>
              <w:t>0.754</w:t>
            </w:r>
          </w:p>
        </w:tc>
        <w:tc>
          <w:tcPr>
            <w:tcW w:type="dxa" w:w="2160"/>
          </w:tcPr>
          <w:p>
            <w:r>
              <w:t>0.698</w:t>
            </w:r>
          </w:p>
        </w:tc>
        <w:tc>
          <w:tcPr>
            <w:tcW w:type="dxa" w:w="2160"/>
          </w:tcPr>
          <w:p>
            <w:r>
              <w:t>0.683</w:t>
            </w:r>
          </w:p>
        </w:tc>
        <w:tc>
          <w:tcPr>
            <w:tcW w:type="dxa" w:w="2160"/>
          </w:tcPr>
          <w:p>
            <w:r>
              <w:t>0.675</w:t>
            </w:r>
          </w:p>
        </w:tc>
        <w:tc>
          <w:tcPr>
            <w:tcW w:type="dxa" w:w="2160"/>
          </w:tcPr>
          <w:p>
            <w:r>
              <w:t>0.742</w:t>
            </w:r>
          </w:p>
        </w:tc>
        <w:tc>
          <w:tcPr>
            <w:tcW w:type="dxa" w:w="2160"/>
          </w:tcPr>
          <w:p>
            <w:r>
              <w:t>0.104</w:t>
            </w:r>
          </w:p>
        </w:tc>
      </w:tr>
      <w:tr>
        <w:tc>
          <w:tcPr>
            <w:tcW w:type="dxa" w:w="1296"/>
          </w:tcPr>
          <w:p>
            <w:r>
              <w:t>17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0.438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  <w:tc>
          <w:tcPr>
            <w:tcW w:type="dxa" w:w="2160"/>
          </w:tcPr>
          <w:p>
            <w:r>
              <w:t>0.181</w:t>
            </w:r>
          </w:p>
        </w:tc>
        <w:tc>
          <w:tcPr>
            <w:tcW w:type="dxa" w:w="2160"/>
          </w:tcPr>
          <w:p>
            <w:r>
              <w:t>0.237</w:t>
            </w:r>
          </w:p>
        </w:tc>
        <w:tc>
          <w:tcPr>
            <w:tcW w:type="dxa" w:w="2160"/>
          </w:tcPr>
          <w:p>
            <w:r>
              <w:t>0.183</w:t>
            </w:r>
          </w:p>
        </w:tc>
        <w:tc>
          <w:tcPr>
            <w:tcW w:type="dxa" w:w="2160"/>
          </w:tcPr>
          <w:p>
            <w:r>
              <w:t>0.167</w:t>
            </w:r>
          </w:p>
        </w:tc>
        <w:tc>
          <w:tcPr>
            <w:tcW w:type="dxa" w:w="2160"/>
          </w:tcPr>
          <w:p>
            <w:r>
              <w:t>0.193</w:t>
            </w:r>
          </w:p>
        </w:tc>
        <w:tc>
          <w:tcPr>
            <w:tcW w:type="dxa" w:w="2160"/>
          </w:tcPr>
          <w:p>
            <w:r>
              <w:t>0.136</w:t>
            </w:r>
          </w:p>
        </w:tc>
        <w:tc>
          <w:tcPr>
            <w:tcW w:type="dxa" w:w="2160"/>
          </w:tcPr>
          <w:p>
            <w:r>
              <w:t>0.107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</w:tr>
      <w:tr>
        <w:tc>
          <w:tcPr>
            <w:tcW w:type="dxa" w:w="1296"/>
          </w:tcPr>
          <w:p>
            <w:r>
              <w:t>18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0.121</w:t>
            </w:r>
          </w:p>
        </w:tc>
        <w:tc>
          <w:tcPr>
            <w:tcW w:type="dxa" w:w="2160"/>
          </w:tcPr>
          <w:p>
            <w:r>
              <w:t>0.421</w:t>
            </w:r>
          </w:p>
        </w:tc>
        <w:tc>
          <w:tcPr>
            <w:tcW w:type="dxa" w:w="2160"/>
          </w:tcPr>
          <w:p>
            <w:r>
              <w:t>0.459</w:t>
            </w:r>
          </w:p>
        </w:tc>
        <w:tc>
          <w:tcPr>
            <w:tcW w:type="dxa" w:w="2160"/>
          </w:tcPr>
          <w:p>
            <w:r>
              <w:t>0.284</w:t>
            </w:r>
          </w:p>
        </w:tc>
        <w:tc>
          <w:tcPr>
            <w:tcW w:type="dxa" w:w="2160"/>
          </w:tcPr>
          <w:p>
            <w:r>
              <w:t>0.564</w:t>
            </w:r>
          </w:p>
        </w:tc>
        <w:tc>
          <w:tcPr>
            <w:tcW w:type="dxa" w:w="2160"/>
          </w:tcPr>
          <w:p>
            <w:r>
              <w:t>0.447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0.537</w:t>
            </w:r>
          </w:p>
        </w:tc>
        <w:tc>
          <w:tcPr>
            <w:tcW w:type="dxa" w:w="2160"/>
          </w:tcPr>
          <w:p>
            <w:r>
              <w:t>0.715</w:t>
            </w:r>
          </w:p>
        </w:tc>
        <w:tc>
          <w:tcPr>
            <w:tcW w:type="dxa" w:w="2160"/>
          </w:tcPr>
          <w:p>
            <w:r>
              <w:t>0.155</w:t>
            </w:r>
          </w:p>
        </w:tc>
      </w:tr>
      <w:tr>
        <w:tc>
          <w:tcPr>
            <w:tcW w:type="dxa" w:w="1296"/>
          </w:tcPr>
          <w:p>
            <w:r>
              <w:t>19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0.288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  <w:tc>
          <w:tcPr>
            <w:tcW w:type="dxa" w:w="2160"/>
          </w:tcPr>
          <w:p>
            <w:r>
              <w:t>0.302</w:t>
            </w:r>
          </w:p>
        </w:tc>
        <w:tc>
          <w:tcPr>
            <w:tcW w:type="dxa" w:w="2160"/>
          </w:tcPr>
          <w:p>
            <w:r>
              <w:t>0.292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0.389</w:t>
            </w:r>
          </w:p>
        </w:tc>
        <w:tc>
          <w:tcPr>
            <w:tcW w:type="dxa" w:w="2160"/>
          </w:tcPr>
          <w:p>
            <w:r>
              <w:t>0.416</w:t>
            </w:r>
          </w:p>
        </w:tc>
        <w:tc>
          <w:tcPr>
            <w:tcW w:type="dxa" w:w="2160"/>
          </w:tcPr>
          <w:p>
            <w:r>
              <w:t>0.409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  <w:tc>
          <w:tcPr>
            <w:tcW w:type="dxa" w:w="2160"/>
          </w:tcPr>
          <w:p>
            <w:r>
              <w:t>0.29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</w:tr>
      <w:tr>
        <w:tc>
          <w:tcPr>
            <w:tcW w:type="dxa" w:w="1296"/>
          </w:tcPr>
          <w:p>
            <w:r>
              <w:t>20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0.216</w:t>
            </w:r>
          </w:p>
        </w:tc>
        <w:tc>
          <w:tcPr>
            <w:tcW w:type="dxa" w:w="2160"/>
          </w:tcPr>
          <w:p>
            <w:r>
              <w:t>0.454</w:t>
            </w:r>
          </w:p>
        </w:tc>
        <w:tc>
          <w:tcPr>
            <w:tcW w:type="dxa" w:w="2160"/>
          </w:tcPr>
          <w:p>
            <w:r>
              <w:t>0.363</w:t>
            </w:r>
          </w:p>
        </w:tc>
        <w:tc>
          <w:tcPr>
            <w:tcW w:type="dxa" w:w="2160"/>
          </w:tcPr>
          <w:p>
            <w:r>
              <w:t>0.742</w:t>
            </w:r>
          </w:p>
        </w:tc>
        <w:tc>
          <w:tcPr>
            <w:tcW w:type="dxa" w:w="2160"/>
          </w:tcPr>
          <w:p>
            <w:r>
              <w:t>0.552</w:t>
            </w:r>
          </w:p>
        </w:tc>
        <w:tc>
          <w:tcPr>
            <w:tcW w:type="dxa" w:w="2160"/>
          </w:tcPr>
          <w:p>
            <w:r>
              <w:t>0.621</w:t>
            </w:r>
          </w:p>
        </w:tc>
        <w:tc>
          <w:tcPr>
            <w:tcW w:type="dxa" w:w="2160"/>
          </w:tcPr>
          <w:p>
            <w:r>
              <w:t>0.604</w:t>
            </w:r>
          </w:p>
        </w:tc>
        <w:tc>
          <w:tcPr>
            <w:tcW w:type="dxa" w:w="2160"/>
          </w:tcPr>
          <w:p>
            <w:r>
              <w:t>0.337</w:t>
            </w:r>
          </w:p>
        </w:tc>
        <w:tc>
          <w:tcPr>
            <w:tcW w:type="dxa" w:w="2160"/>
          </w:tcPr>
          <w:p>
            <w:r>
              <w:t>0.86</w:t>
            </w:r>
          </w:p>
        </w:tc>
        <w:tc>
          <w:tcPr>
            <w:tcW w:type="dxa" w:w="2160"/>
          </w:tcPr>
          <w:p>
            <w:r>
              <w:t>0.512</w:t>
            </w:r>
          </w:p>
        </w:tc>
        <w:tc>
          <w:tcPr>
            <w:tcW w:type="dxa" w:w="2160"/>
          </w:tcPr>
          <w:p>
            <w:r>
              <w:t>0.184</w:t>
            </w:r>
          </w:p>
        </w:tc>
      </w:tr>
    </w:tbl>
    <w:p>
      <w:r>
        <w:t>The average standard deviation is 0.108</w:t>
      </w:r>
    </w:p>
    <w:p>
      <w:pPr>
        <w:pStyle w:val="Heading1"/>
      </w:pPr>
      <w:r>
        <w:t>Report of inner trainings</w:t>
      </w:r>
    </w:p>
    <w:p>
      <w:pPr>
        <w:pStyle w:val="Heading2"/>
      </w:pPr>
      <w:r>
        <w:t>Report of inner training in fold 0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max_k_undersampling: 3</w:t>
      </w:r>
    </w:p>
    <w:p>
      <w:pPr>
        <w:pStyle w:val="ListBullet"/>
      </w:pPr>
      <w:r>
        <w:rPr>
          <w:sz w:val="22"/>
        </w:rPr>
        <w:t>resample__sampling_strategy: all</w:t>
      </w:r>
    </w:p>
    <w:p>
      <w:pPr>
        <w:pStyle w:val="ListBullet"/>
      </w:pPr>
      <w:r>
        <w:rPr>
          <w:sz w:val="22"/>
        </w:rPr>
        <w:t>post_process__option: option_1</w:t>
      </w:r>
    </w:p>
    <w:p>
      <w:pPr>
        <w:pStyle w:val="ListBullet"/>
      </w:pPr>
      <w:r>
        <w:rPr>
          <w:sz w:val="22"/>
        </w:rPr>
        <w:t>model__max_depth: 4</w:t>
      </w:r>
    </w:p>
    <w:p>
      <w:pPr>
        <w:pStyle w:val="ListBullet"/>
      </w:pPr>
      <w:r>
        <w:rPr>
          <w:sz w:val="22"/>
        </w:rPr>
        <w:t>model__learning_rate: 0.065</w:t>
      </w:r>
    </w:p>
    <w:p>
      <w:pPr>
        <w:pStyle w:val="ListBullet"/>
      </w:pPr>
      <w:r>
        <w:rPr>
          <w:sz w:val="22"/>
        </w:rPr>
        <w:t>model__min_child_weight: 5</w:t>
      </w:r>
    </w:p>
    <w:p>
      <w:pPr>
        <w:pStyle w:val="ListBullet"/>
      </w:pPr>
      <w:r>
        <w:rPr>
          <w:sz w:val="22"/>
        </w:rPr>
        <w:t>model__subsample: 0.962</w:t>
      </w:r>
    </w:p>
    <w:p>
      <w:pPr>
        <w:pStyle w:val="ListBullet"/>
      </w:pPr>
      <w:r>
        <w:rPr>
          <w:sz w:val="22"/>
        </w:rPr>
        <w:t>model__colsample_bytree: 0.518</w:t>
      </w:r>
    </w:p>
    <w:p>
      <w:pPr>
        <w:pStyle w:val="ListBullet"/>
      </w:pPr>
      <w:r>
        <w:rPr>
          <w:sz w:val="22"/>
        </w:rPr>
        <w:t>model__scale_pos_weight: 1.935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0.919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0.533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5.55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0.714</w:t>
            </w:r>
          </w:p>
        </w:tc>
        <w:tc>
          <w:tcPr>
            <w:tcW w:type="dxa" w:w="2160"/>
          </w:tcPr>
          <w:p>
            <w:r>
              <w:t>0.468</w:t>
            </w:r>
          </w:p>
        </w:tc>
        <w:tc>
          <w:tcPr>
            <w:tcW w:type="dxa" w:w="2160"/>
          </w:tcPr>
          <w:p>
            <w:r>
              <w:t>0.454</w:t>
            </w:r>
          </w:p>
        </w:tc>
        <w:tc>
          <w:tcPr>
            <w:tcW w:type="dxa" w:w="2160"/>
          </w:tcPr>
          <w:p>
            <w:r>
              <w:t>0.158</w:t>
            </w:r>
          </w:p>
        </w:tc>
        <w:tc>
          <w:tcPr>
            <w:tcW w:type="dxa" w:w="2160"/>
          </w:tcPr>
          <w:p>
            <w:r>
              <w:t>0.726</w:t>
            </w:r>
          </w:p>
        </w:tc>
        <w:tc>
          <w:tcPr>
            <w:tcW w:type="dxa" w:w="2160"/>
          </w:tcPr>
          <w:p>
            <w:r>
              <w:t>0.543</w:t>
            </w:r>
          </w:p>
        </w:tc>
        <w:tc>
          <w:tcPr>
            <w:tcW w:type="dxa" w:w="2160"/>
          </w:tcPr>
          <w:p>
            <w:r>
              <w:t>0.47</w:t>
            </w:r>
          </w:p>
        </w:tc>
        <w:tc>
          <w:tcPr>
            <w:tcW w:type="dxa" w:w="2160"/>
          </w:tcPr>
          <w:p>
            <w:r>
              <w:t>0.184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0.253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0.723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0.756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0.739</w:t>
            </w:r>
          </w:p>
        </w:tc>
        <w:tc>
          <w:tcPr>
            <w:tcW w:type="dxa" w:w="2160"/>
          </w:tcPr>
          <w:p>
            <w:r>
              <w:t>0.448</w:t>
            </w:r>
          </w:p>
        </w:tc>
        <w:tc>
          <w:tcPr>
            <w:tcW w:type="dxa" w:w="2160"/>
          </w:tcPr>
          <w:p>
            <w:r>
              <w:t>0.495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0.613</w:t>
            </w:r>
          </w:p>
        </w:tc>
        <w:tc>
          <w:tcPr>
            <w:tcW w:type="dxa" w:w="2160"/>
          </w:tcPr>
          <w:p>
            <w:r>
              <w:t>0.566</w:t>
            </w:r>
          </w:p>
        </w:tc>
        <w:tc>
          <w:tcPr>
            <w:tcW w:type="dxa" w:w="2160"/>
          </w:tcPr>
          <w:p>
            <w:r>
              <w:t>0.427</w:t>
            </w:r>
          </w:p>
        </w:tc>
        <w:tc>
          <w:tcPr>
            <w:tcW w:type="dxa" w:w="2160"/>
          </w:tcPr>
          <w:p>
            <w:r>
              <w:t>0.191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0.279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0.183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0.143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0.735</w:t>
            </w:r>
          </w:p>
        </w:tc>
        <w:tc>
          <w:tcPr>
            <w:tcW w:type="dxa" w:w="2160"/>
          </w:tcPr>
          <w:p>
            <w:r>
              <w:t>0.446</w:t>
            </w:r>
          </w:p>
        </w:tc>
        <w:tc>
          <w:tcPr>
            <w:tcW w:type="dxa" w:w="2160"/>
          </w:tcPr>
          <w:p>
            <w:r>
              <w:t>0.487</w:t>
            </w:r>
          </w:p>
        </w:tc>
        <w:tc>
          <w:tcPr>
            <w:tcW w:type="dxa" w:w="2160"/>
          </w:tcPr>
          <w:p>
            <w:r>
              <w:t>0.149</w:t>
            </w:r>
          </w:p>
        </w:tc>
        <w:tc>
          <w:tcPr>
            <w:tcW w:type="dxa" w:w="2160"/>
          </w:tcPr>
          <w:p>
            <w:r>
              <w:t>0.729</w:t>
            </w:r>
          </w:p>
        </w:tc>
        <w:tc>
          <w:tcPr>
            <w:tcW w:type="dxa" w:w="2160"/>
          </w:tcPr>
          <w:p>
            <w:r>
              <w:t>0.51</w:t>
            </w:r>
          </w:p>
        </w:tc>
        <w:tc>
          <w:tcPr>
            <w:tcW w:type="dxa" w:w="2160"/>
          </w:tcPr>
          <w:p>
            <w:r>
              <w:t>0.473</w:t>
            </w:r>
          </w:p>
        </w:tc>
        <w:tc>
          <w:tcPr>
            <w:tcW w:type="dxa" w:w="2160"/>
          </w:tcPr>
          <w:p>
            <w:r>
              <w:t>0.169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0.992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0.856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117.9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0.481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0.763</w:t>
            </w:r>
          </w:p>
        </w:tc>
        <w:tc>
          <w:tcPr>
            <w:tcW w:type="dxa" w:w="2160"/>
          </w:tcPr>
          <w:p>
            <w:r>
              <w:t>0.415</w:t>
            </w:r>
          </w:p>
        </w:tc>
        <w:tc>
          <w:tcPr>
            <w:tcW w:type="dxa" w:w="2160"/>
          </w:tcPr>
          <w:p>
            <w:r>
              <w:t>0.54</w:t>
            </w:r>
          </w:p>
        </w:tc>
        <w:tc>
          <w:tcPr>
            <w:tcW w:type="dxa" w:w="2160"/>
          </w:tcPr>
          <w:p>
            <w:r>
              <w:t>0.138</w:t>
            </w:r>
          </w:p>
        </w:tc>
        <w:tc>
          <w:tcPr>
            <w:tcW w:type="dxa" w:w="2160"/>
          </w:tcPr>
          <w:p>
            <w:r>
              <w:t>0.735</w:t>
            </w:r>
          </w:p>
        </w:tc>
        <w:tc>
          <w:tcPr>
            <w:tcW w:type="dxa" w:w="2160"/>
          </w:tcPr>
          <w:p>
            <w:r>
              <w:t>0.534</w:t>
            </w:r>
          </w:p>
        </w:tc>
        <w:tc>
          <w:tcPr>
            <w:tcW w:type="dxa" w:w="2160"/>
          </w:tcPr>
          <w:p>
            <w:r>
              <w:t>0.492</w:t>
            </w:r>
          </w:p>
        </w:tc>
        <w:tc>
          <w:tcPr>
            <w:tcW w:type="dxa" w:w="2160"/>
          </w:tcPr>
          <w:p>
            <w:r>
              <w:t>0.181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0.164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0.405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0.717</w:t>
            </w:r>
          </w:p>
        </w:tc>
        <w:tc>
          <w:tcPr>
            <w:tcW w:type="dxa" w:w="2160"/>
          </w:tcPr>
          <w:p>
            <w:r>
              <w:t>0.465</w:t>
            </w:r>
          </w:p>
        </w:tc>
        <w:tc>
          <w:tcPr>
            <w:tcW w:type="dxa" w:w="2160"/>
          </w:tcPr>
          <w:p>
            <w:r>
              <w:t>0.467</w:t>
            </w:r>
          </w:p>
        </w:tc>
        <w:tc>
          <w:tcPr>
            <w:tcW w:type="dxa" w:w="2160"/>
          </w:tcPr>
          <w:p>
            <w:r>
              <w:t>0.156</w:t>
            </w:r>
          </w:p>
        </w:tc>
        <w:tc>
          <w:tcPr>
            <w:tcW w:type="dxa" w:w="2160"/>
          </w:tcPr>
          <w:p>
            <w:r>
              <w:t>0.545</w:t>
            </w:r>
          </w:p>
        </w:tc>
        <w:tc>
          <w:tcPr>
            <w:tcW w:type="dxa" w:w="2160"/>
          </w:tcPr>
          <w:p>
            <w:r>
              <w:t>0.559</w:t>
            </w:r>
          </w:p>
        </w:tc>
        <w:tc>
          <w:tcPr>
            <w:tcW w:type="dxa" w:w="2160"/>
          </w:tcPr>
          <w:p>
            <w:r>
              <w:t>0.484</w:t>
            </w:r>
          </w:p>
        </w:tc>
        <w:tc>
          <w:tcPr>
            <w:tcW w:type="dxa" w:w="2160"/>
          </w:tcPr>
          <w:p>
            <w:r>
              <w:t>0.183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0.163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3.397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117.9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0.481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0.706</w:t>
            </w:r>
          </w:p>
        </w:tc>
        <w:tc>
          <w:tcPr>
            <w:tcW w:type="dxa" w:w="2160"/>
          </w:tcPr>
          <w:p>
            <w:r>
              <w:t>0.462</w:t>
            </w:r>
          </w:p>
        </w:tc>
        <w:tc>
          <w:tcPr>
            <w:tcW w:type="dxa" w:w="2160"/>
          </w:tcPr>
          <w:p>
            <w:r>
              <w:t>0.482</w:t>
            </w:r>
          </w:p>
        </w:tc>
        <w:tc>
          <w:tcPr>
            <w:tcW w:type="dxa" w:w="2160"/>
          </w:tcPr>
          <w:p>
            <w:r>
              <w:t>0.153</w:t>
            </w:r>
          </w:p>
        </w:tc>
        <w:tc>
          <w:tcPr>
            <w:tcW w:type="dxa" w:w="2160"/>
          </w:tcPr>
          <w:p>
            <w:r>
              <w:t>0.762</w:t>
            </w:r>
          </w:p>
        </w:tc>
        <w:tc>
          <w:tcPr>
            <w:tcW w:type="dxa" w:w="2160"/>
          </w:tcPr>
          <w:p>
            <w:r>
              <w:t>0.528</w:t>
            </w:r>
          </w:p>
        </w:tc>
        <w:tc>
          <w:tcPr>
            <w:tcW w:type="dxa" w:w="2160"/>
          </w:tcPr>
          <w:p>
            <w:r>
              <w:t>0.547</w:t>
            </w:r>
          </w:p>
        </w:tc>
        <w:tc>
          <w:tcPr>
            <w:tcW w:type="dxa" w:w="2160"/>
          </w:tcPr>
          <w:p>
            <w:r>
              <w:t>0.177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0.996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0.341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0.291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117.9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0.481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0.647</w:t>
            </w:r>
          </w:p>
        </w:tc>
        <w:tc>
          <w:tcPr>
            <w:tcW w:type="dxa" w:w="2160"/>
          </w:tcPr>
          <w:p>
            <w:r>
              <w:t>0.509</w:t>
            </w:r>
          </w:p>
        </w:tc>
        <w:tc>
          <w:tcPr>
            <w:tcW w:type="dxa" w:w="2160"/>
          </w:tcPr>
          <w:p>
            <w:r>
              <w:t>0.364</w:t>
            </w:r>
          </w:p>
        </w:tc>
        <w:tc>
          <w:tcPr>
            <w:tcW w:type="dxa" w:w="2160"/>
          </w:tcPr>
          <w:p>
            <w:r>
              <w:t>0.174</w:t>
            </w:r>
          </w:p>
        </w:tc>
        <w:tc>
          <w:tcPr>
            <w:tcW w:type="dxa" w:w="2160"/>
          </w:tcPr>
          <w:p>
            <w:r>
              <w:t>0.682</w:t>
            </w:r>
          </w:p>
        </w:tc>
        <w:tc>
          <w:tcPr>
            <w:tcW w:type="dxa" w:w="2160"/>
          </w:tcPr>
          <w:p>
            <w:r>
              <w:t>0.524</w:t>
            </w:r>
          </w:p>
        </w:tc>
        <w:tc>
          <w:tcPr>
            <w:tcW w:type="dxa" w:w="2160"/>
          </w:tcPr>
          <w:p>
            <w:r>
              <w:t>0.414</w:t>
            </w:r>
          </w:p>
        </w:tc>
        <w:tc>
          <w:tcPr>
            <w:tcW w:type="dxa" w:w="2160"/>
          </w:tcPr>
          <w:p>
            <w:r>
              <w:t>0.174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0.859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0.278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0.225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0.765</w:t>
            </w:r>
          </w:p>
        </w:tc>
        <w:tc>
          <w:tcPr>
            <w:tcW w:type="dxa" w:w="2160"/>
          </w:tcPr>
          <w:p>
            <w:r>
              <w:t>0.415</w:t>
            </w:r>
          </w:p>
        </w:tc>
        <w:tc>
          <w:tcPr>
            <w:tcW w:type="dxa" w:w="2160"/>
          </w:tcPr>
          <w:p>
            <w:r>
              <w:t>0.54</w:t>
            </w:r>
          </w:p>
        </w:tc>
        <w:tc>
          <w:tcPr>
            <w:tcW w:type="dxa" w:w="2160"/>
          </w:tcPr>
          <w:p>
            <w:r>
              <w:t>0.138</w:t>
            </w:r>
          </w:p>
        </w:tc>
        <w:tc>
          <w:tcPr>
            <w:tcW w:type="dxa" w:w="2160"/>
          </w:tcPr>
          <w:p>
            <w:r>
              <w:t>0.744</w:t>
            </w:r>
          </w:p>
        </w:tc>
        <w:tc>
          <w:tcPr>
            <w:tcW w:type="dxa" w:w="2160"/>
          </w:tcPr>
          <w:p>
            <w:r>
              <w:t>0.541</w:t>
            </w:r>
          </w:p>
        </w:tc>
        <w:tc>
          <w:tcPr>
            <w:tcW w:type="dxa" w:w="2160"/>
          </w:tcPr>
          <w:p>
            <w:r>
              <w:t>0.475</w:t>
            </w:r>
          </w:p>
        </w:tc>
        <w:tc>
          <w:tcPr>
            <w:tcW w:type="dxa" w:w="2160"/>
          </w:tcPr>
          <w:p>
            <w:r>
              <w:t>0.185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0.518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1.935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0.777</w:t>
            </w:r>
          </w:p>
        </w:tc>
        <w:tc>
          <w:tcPr>
            <w:tcW w:type="dxa" w:w="2160"/>
            <w:shd w:fill="FFA07A"/>
          </w:tcPr>
          <w:p>
            <w:r>
              <w:t>0.419</w:t>
            </w:r>
          </w:p>
        </w:tc>
        <w:tc>
          <w:tcPr>
            <w:tcW w:type="dxa" w:w="2160"/>
            <w:shd w:fill="FFA07A"/>
          </w:tcPr>
          <w:p>
            <w:r>
              <w:t>0.561</w:t>
            </w:r>
          </w:p>
        </w:tc>
        <w:tc>
          <w:tcPr>
            <w:tcW w:type="dxa" w:w="2160"/>
            <w:shd w:fill="FFA07A"/>
          </w:tcPr>
          <w:p>
            <w:r>
              <w:t>0.136</w:t>
            </w:r>
          </w:p>
        </w:tc>
        <w:tc>
          <w:tcPr>
            <w:tcW w:type="dxa" w:w="2160"/>
            <w:shd w:fill="FFA07A"/>
          </w:tcPr>
          <w:p>
            <w:r>
              <w:t>0.643</w:t>
            </w:r>
          </w:p>
        </w:tc>
        <w:tc>
          <w:tcPr>
            <w:tcW w:type="dxa" w:w="2160"/>
            <w:shd w:fill="FFA07A"/>
          </w:tcPr>
          <w:p>
            <w:r>
              <w:t>0.576</w:t>
            </w:r>
          </w:p>
        </w:tc>
        <w:tc>
          <w:tcPr>
            <w:tcW w:type="dxa" w:w="2160"/>
            <w:shd w:fill="FFA07A"/>
          </w:tcPr>
          <w:p>
            <w:r>
              <w:t>0.431</w:t>
            </w:r>
          </w:p>
        </w:tc>
        <w:tc>
          <w:tcPr>
            <w:tcW w:type="dxa" w:w="2160"/>
            <w:shd w:fill="FFA07A"/>
          </w:tcPr>
          <w:p>
            <w:r>
              <w:t>0.192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0.153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0.576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1.863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0.724</w:t>
            </w:r>
          </w:p>
        </w:tc>
        <w:tc>
          <w:tcPr>
            <w:tcW w:type="dxa" w:w="2160"/>
          </w:tcPr>
          <w:p>
            <w:r>
              <w:t>0.438</w:t>
            </w:r>
          </w:p>
        </w:tc>
        <w:tc>
          <w:tcPr>
            <w:tcW w:type="dxa" w:w="2160"/>
          </w:tcPr>
          <w:p>
            <w:r>
              <w:t>0.523</w:t>
            </w:r>
          </w:p>
        </w:tc>
        <w:tc>
          <w:tcPr>
            <w:tcW w:type="dxa" w:w="2160"/>
          </w:tcPr>
          <w:p>
            <w:r>
              <w:t>0.144</w:t>
            </w:r>
          </w:p>
        </w:tc>
        <w:tc>
          <w:tcPr>
            <w:tcW w:type="dxa" w:w="2160"/>
          </w:tcPr>
          <w:p>
            <w:r>
              <w:t>0.548</w:t>
            </w:r>
          </w:p>
        </w:tc>
        <w:tc>
          <w:tcPr>
            <w:tcW w:type="dxa" w:w="2160"/>
          </w:tcPr>
          <w:p>
            <w:r>
              <w:t>0.595</w:t>
            </w:r>
          </w:p>
        </w:tc>
        <w:tc>
          <w:tcPr>
            <w:tcW w:type="dxa" w:w="2160"/>
          </w:tcPr>
          <w:p>
            <w:r>
              <w:t>0.405</w:t>
            </w:r>
          </w:p>
        </w:tc>
        <w:tc>
          <w:tcPr>
            <w:tcW w:type="dxa" w:w="2160"/>
          </w:tcPr>
          <w:p>
            <w:r>
              <w:t>0.201</w:t>
            </w:r>
          </w:p>
        </w:tc>
      </w:tr>
    </w:tbl>
    <w:p>
      <w:pPr>
        <w:pStyle w:val="Heading2"/>
      </w:pPr>
      <w:r>
        <w:t>Report of inner training in fold 1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max_k_undersampling: 2</w:t>
      </w:r>
    </w:p>
    <w:p>
      <w:pPr>
        <w:pStyle w:val="ListBullet"/>
      </w:pPr>
      <w:r>
        <w:rPr>
          <w:sz w:val="22"/>
        </w:rPr>
        <w:t>resample__sampling_strategy: minority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5</w:t>
      </w:r>
    </w:p>
    <w:p>
      <w:pPr>
        <w:pStyle w:val="ListBullet"/>
      </w:pPr>
      <w:r>
        <w:rPr>
          <w:sz w:val="22"/>
        </w:rPr>
        <w:t>model__learning_rate: 0.065</w:t>
      </w:r>
    </w:p>
    <w:p>
      <w:pPr>
        <w:pStyle w:val="ListBullet"/>
      </w:pPr>
      <w:r>
        <w:rPr>
          <w:sz w:val="22"/>
        </w:rPr>
        <w:t>model__min_child_weight: 3</w:t>
      </w:r>
    </w:p>
    <w:p>
      <w:pPr>
        <w:pStyle w:val="ListBullet"/>
      </w:pPr>
      <w:r>
        <w:rPr>
          <w:sz w:val="22"/>
        </w:rPr>
        <w:t>model__subsample: 0.864</w:t>
      </w:r>
    </w:p>
    <w:p>
      <w:pPr>
        <w:pStyle w:val="ListBullet"/>
      </w:pPr>
      <w:r>
        <w:rPr>
          <w:sz w:val="22"/>
        </w:rPr>
        <w:t>model__colsample_bytree: 0.189</w:t>
      </w:r>
    </w:p>
    <w:p>
      <w:pPr>
        <w:pStyle w:val="ListBullet"/>
      </w:pPr>
      <w:r>
        <w:rPr>
          <w:sz w:val="22"/>
        </w:rPr>
        <w:t>model__scale_pos_weight: 0.186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0.212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0.831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0.249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3.287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0.734</w:t>
            </w:r>
          </w:p>
        </w:tc>
        <w:tc>
          <w:tcPr>
            <w:tcW w:type="dxa" w:w="2160"/>
          </w:tcPr>
          <w:p>
            <w:r>
              <w:t>0.455</w:t>
            </w:r>
          </w:p>
        </w:tc>
        <w:tc>
          <w:tcPr>
            <w:tcW w:type="dxa" w:w="2160"/>
          </w:tcPr>
          <w:p>
            <w:r>
              <w:t>0.489</w:t>
            </w:r>
          </w:p>
        </w:tc>
        <w:tc>
          <w:tcPr>
            <w:tcW w:type="dxa" w:w="2160"/>
          </w:tcPr>
          <w:p>
            <w:r>
              <w:t>0.152</w:t>
            </w:r>
          </w:p>
        </w:tc>
        <w:tc>
          <w:tcPr>
            <w:tcW w:type="dxa" w:w="2160"/>
          </w:tcPr>
          <w:p>
            <w:r>
              <w:t>0.619</w:t>
            </w:r>
          </w:p>
        </w:tc>
        <w:tc>
          <w:tcPr>
            <w:tcW w:type="dxa" w:w="2160"/>
          </w:tcPr>
          <w:p>
            <w:r>
              <w:t>0.575</w:t>
            </w:r>
          </w:p>
        </w:tc>
        <w:tc>
          <w:tcPr>
            <w:tcW w:type="dxa" w:w="2160"/>
          </w:tcPr>
          <w:p>
            <w:r>
              <w:t>0.464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0.189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0.186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0.776</w:t>
            </w:r>
          </w:p>
        </w:tc>
        <w:tc>
          <w:tcPr>
            <w:tcW w:type="dxa" w:w="2160"/>
            <w:shd w:fill="FFA07A"/>
          </w:tcPr>
          <w:p>
            <w:r>
              <w:t>0.419</w:t>
            </w:r>
          </w:p>
        </w:tc>
        <w:tc>
          <w:tcPr>
            <w:tcW w:type="dxa" w:w="2160"/>
            <w:shd w:fill="FFA07A"/>
          </w:tcPr>
          <w:p>
            <w:r>
              <w:t>0.549</w:t>
            </w:r>
          </w:p>
        </w:tc>
        <w:tc>
          <w:tcPr>
            <w:tcW w:type="dxa" w:w="2160"/>
            <w:shd w:fill="FFA07A"/>
          </w:tcPr>
          <w:p>
            <w:r>
              <w:t>0.139</w:t>
            </w:r>
          </w:p>
        </w:tc>
        <w:tc>
          <w:tcPr>
            <w:tcW w:type="dxa" w:w="2160"/>
            <w:shd w:fill="FFA07A"/>
          </w:tcPr>
          <w:p>
            <w:r>
              <w:t>0.786</w:t>
            </w:r>
          </w:p>
        </w:tc>
        <w:tc>
          <w:tcPr>
            <w:tcW w:type="dxa" w:w="2160"/>
            <w:shd w:fill="FFA07A"/>
          </w:tcPr>
          <w:p>
            <w:r>
              <w:t>0.484</w:t>
            </w:r>
          </w:p>
        </w:tc>
        <w:tc>
          <w:tcPr>
            <w:tcW w:type="dxa" w:w="2160"/>
            <w:shd w:fill="FFA07A"/>
          </w:tcPr>
          <w:p>
            <w:r>
              <w:t>0.583</w:t>
            </w:r>
          </w:p>
        </w:tc>
        <w:tc>
          <w:tcPr>
            <w:tcW w:type="dxa" w:w="2160"/>
            <w:shd w:fill="FFA07A"/>
          </w:tcPr>
          <w:p>
            <w:r>
              <w:t>0.155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0.493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3.29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0.696</w:t>
            </w:r>
          </w:p>
        </w:tc>
        <w:tc>
          <w:tcPr>
            <w:tcW w:type="dxa" w:w="2160"/>
          </w:tcPr>
          <w:p>
            <w:r>
              <w:t>0.476</w:t>
            </w:r>
          </w:p>
        </w:tc>
        <w:tc>
          <w:tcPr>
            <w:tcW w:type="dxa" w:w="2160"/>
          </w:tcPr>
          <w:p>
            <w:r>
              <w:t>0.437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  <w:tc>
          <w:tcPr>
            <w:tcW w:type="dxa" w:w="2160"/>
          </w:tcPr>
          <w:p>
            <w:r>
              <w:t>0.631</w:t>
            </w:r>
          </w:p>
        </w:tc>
        <w:tc>
          <w:tcPr>
            <w:tcW w:type="dxa" w:w="2160"/>
          </w:tcPr>
          <w:p>
            <w:r>
              <w:t>0.554</w:t>
            </w:r>
          </w:p>
        </w:tc>
        <w:tc>
          <w:tcPr>
            <w:tcW w:type="dxa" w:w="2160"/>
          </w:tcPr>
          <w:p>
            <w:r>
              <w:t>0.513</w:t>
            </w:r>
          </w:p>
        </w:tc>
        <w:tc>
          <w:tcPr>
            <w:tcW w:type="dxa" w:w="2160"/>
          </w:tcPr>
          <w:p>
            <w:r>
              <w:t>0.182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0.972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0.132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9.085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117.9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0.481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0.767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0.531</w:t>
            </w:r>
          </w:p>
        </w:tc>
        <w:tc>
          <w:tcPr>
            <w:tcW w:type="dxa" w:w="2160"/>
          </w:tcPr>
          <w:p>
            <w:r>
              <w:t>0.141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0.747</w:t>
            </w:r>
          </w:p>
        </w:tc>
        <w:tc>
          <w:tcPr>
            <w:tcW w:type="dxa" w:w="2160"/>
          </w:tcPr>
          <w:p>
            <w:r>
              <w:t>0.128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0.254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0.688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0.279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117.9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0.481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0.66</w:t>
            </w:r>
          </w:p>
        </w:tc>
        <w:tc>
          <w:tcPr>
            <w:tcW w:type="dxa" w:w="2160"/>
          </w:tcPr>
          <w:p>
            <w:r>
              <w:t>0.513</w:t>
            </w:r>
          </w:p>
        </w:tc>
        <w:tc>
          <w:tcPr>
            <w:tcW w:type="dxa" w:w="2160"/>
          </w:tcPr>
          <w:p>
            <w:r>
              <w:t>0.375</w:t>
            </w:r>
          </w:p>
        </w:tc>
        <w:tc>
          <w:tcPr>
            <w:tcW w:type="dxa" w:w="2160"/>
          </w:tcPr>
          <w:p>
            <w:r>
              <w:t>0.172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0.425</w:t>
            </w:r>
          </w:p>
        </w:tc>
        <w:tc>
          <w:tcPr>
            <w:tcW w:type="dxa" w:w="2160"/>
          </w:tcPr>
          <w:p>
            <w:r>
              <w:t>0.773</w:t>
            </w:r>
          </w:p>
        </w:tc>
        <w:tc>
          <w:tcPr>
            <w:tcW w:type="dxa" w:w="2160"/>
          </w:tcPr>
          <w:p>
            <w:r>
              <w:t>0.136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0.314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0.161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0.741</w:t>
            </w:r>
          </w:p>
        </w:tc>
        <w:tc>
          <w:tcPr>
            <w:tcW w:type="dxa" w:w="2160"/>
          </w:tcPr>
          <w:p>
            <w:r>
              <w:t>0.443</w:t>
            </w:r>
          </w:p>
        </w:tc>
        <w:tc>
          <w:tcPr>
            <w:tcW w:type="dxa" w:w="2160"/>
          </w:tcPr>
          <w:p>
            <w:r>
              <w:t>0.501</w:t>
            </w:r>
          </w:p>
        </w:tc>
        <w:tc>
          <w:tcPr>
            <w:tcW w:type="dxa" w:w="2160"/>
          </w:tcPr>
          <w:p>
            <w:r>
              <w:t>0.146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0.334</w:t>
            </w:r>
          </w:p>
        </w:tc>
        <w:tc>
          <w:tcPr>
            <w:tcW w:type="dxa" w:w="2160"/>
          </w:tcPr>
          <w:p>
            <w:r>
              <w:t>0.83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0.178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0.372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1.856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0.711</w:t>
            </w:r>
          </w:p>
        </w:tc>
        <w:tc>
          <w:tcPr>
            <w:tcW w:type="dxa" w:w="2160"/>
          </w:tcPr>
          <w:p>
            <w:r>
              <w:t>0.465</w:t>
            </w:r>
          </w:p>
        </w:tc>
        <w:tc>
          <w:tcPr>
            <w:tcW w:type="dxa" w:w="2160"/>
          </w:tcPr>
          <w:p>
            <w:r>
              <w:t>0.457</w:t>
            </w:r>
          </w:p>
        </w:tc>
        <w:tc>
          <w:tcPr>
            <w:tcW w:type="dxa" w:w="2160"/>
          </w:tcPr>
          <w:p>
            <w:r>
              <w:t>0.157</w:t>
            </w:r>
          </w:p>
        </w:tc>
        <w:tc>
          <w:tcPr>
            <w:tcW w:type="dxa" w:w="2160"/>
          </w:tcPr>
          <w:p>
            <w:r>
              <w:t>0.696</w:t>
            </w:r>
          </w:p>
        </w:tc>
        <w:tc>
          <w:tcPr>
            <w:tcW w:type="dxa" w:w="2160"/>
          </w:tcPr>
          <w:p>
            <w:r>
              <w:t>0.549</w:t>
            </w:r>
          </w:p>
        </w:tc>
        <w:tc>
          <w:tcPr>
            <w:tcW w:type="dxa" w:w="2160"/>
          </w:tcPr>
          <w:p>
            <w:r>
              <w:t>0.456</w:t>
            </w:r>
          </w:p>
        </w:tc>
        <w:tc>
          <w:tcPr>
            <w:tcW w:type="dxa" w:w="2160"/>
          </w:tcPr>
          <w:p>
            <w:r>
              <w:t>0.185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0.206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0.484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0.656</w:t>
            </w:r>
          </w:p>
        </w:tc>
        <w:tc>
          <w:tcPr>
            <w:tcW w:type="dxa" w:w="2160"/>
          </w:tcPr>
          <w:p>
            <w:r>
              <w:t>0.513</w:t>
            </w:r>
          </w:p>
        </w:tc>
        <w:tc>
          <w:tcPr>
            <w:tcW w:type="dxa" w:w="2160"/>
          </w:tcPr>
          <w:p>
            <w:r>
              <w:t>0.401</w:t>
            </w:r>
          </w:p>
        </w:tc>
        <w:tc>
          <w:tcPr>
            <w:tcW w:type="dxa" w:w="2160"/>
          </w:tcPr>
          <w:p>
            <w:r>
              <w:t>0.171</w:t>
            </w:r>
          </w:p>
        </w:tc>
        <w:tc>
          <w:tcPr>
            <w:tcW w:type="dxa" w:w="2160"/>
          </w:tcPr>
          <w:p>
            <w:r>
              <w:t>0.637</w:t>
            </w:r>
          </w:p>
        </w:tc>
        <w:tc>
          <w:tcPr>
            <w:tcW w:type="dxa" w:w="2160"/>
          </w:tcPr>
          <w:p>
            <w:r>
              <w:t>0.569</w:t>
            </w:r>
          </w:p>
        </w:tc>
        <w:tc>
          <w:tcPr>
            <w:tcW w:type="dxa" w:w="2160"/>
          </w:tcPr>
          <w:p>
            <w:r>
              <w:t>0.372</w:t>
            </w:r>
          </w:p>
        </w:tc>
        <w:tc>
          <w:tcPr>
            <w:tcW w:type="dxa" w:w="2160"/>
          </w:tcPr>
          <w:p>
            <w:r>
              <w:t>0.194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0.237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0.856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0.304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2.869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117.9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0.481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0.745</w:t>
            </w:r>
          </w:p>
        </w:tc>
        <w:tc>
          <w:tcPr>
            <w:tcW w:type="dxa" w:w="2160"/>
          </w:tcPr>
          <w:p>
            <w:r>
              <w:t>0.434</w:t>
            </w:r>
          </w:p>
        </w:tc>
        <w:tc>
          <w:tcPr>
            <w:tcW w:type="dxa" w:w="2160"/>
          </w:tcPr>
          <w:p>
            <w:r>
              <w:t>0.502</w:t>
            </w:r>
          </w:p>
        </w:tc>
        <w:tc>
          <w:tcPr>
            <w:tcW w:type="dxa" w:w="2160"/>
          </w:tcPr>
          <w:p>
            <w:r>
              <w:t>0.145</w:t>
            </w:r>
          </w:p>
        </w:tc>
        <w:tc>
          <w:tcPr>
            <w:tcW w:type="dxa" w:w="2160"/>
          </w:tcPr>
          <w:p>
            <w:r>
              <w:t>0.893</w:t>
            </w:r>
          </w:p>
        </w:tc>
        <w:tc>
          <w:tcPr>
            <w:tcW w:type="dxa" w:w="2160"/>
          </w:tcPr>
          <w:p>
            <w:r>
              <w:t>0.426</w:t>
            </w:r>
          </w:p>
        </w:tc>
        <w:tc>
          <w:tcPr>
            <w:tcW w:type="dxa" w:w="2160"/>
          </w:tcPr>
          <w:p>
            <w:r>
              <w:t>0.718</w:t>
            </w:r>
          </w:p>
        </w:tc>
        <w:tc>
          <w:tcPr>
            <w:tcW w:type="dxa" w:w="2160"/>
          </w:tcPr>
          <w:p>
            <w:r>
              <w:t>0.136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0.373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0.903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117.9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0.481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0.758</w:t>
            </w:r>
          </w:p>
        </w:tc>
        <w:tc>
          <w:tcPr>
            <w:tcW w:type="dxa" w:w="2160"/>
          </w:tcPr>
          <w:p>
            <w:r>
              <w:t>0.431</w:t>
            </w:r>
          </w:p>
        </w:tc>
        <w:tc>
          <w:tcPr>
            <w:tcW w:type="dxa" w:w="2160"/>
          </w:tcPr>
          <w:p>
            <w:r>
              <w:t>0.526</w:t>
            </w:r>
          </w:p>
        </w:tc>
        <w:tc>
          <w:tcPr>
            <w:tcW w:type="dxa" w:w="2160"/>
          </w:tcPr>
          <w:p>
            <w:r>
              <w:t>0.142</w:t>
            </w:r>
          </w:p>
        </w:tc>
        <w:tc>
          <w:tcPr>
            <w:tcW w:type="dxa" w:w="2160"/>
          </w:tcPr>
          <w:p>
            <w:r>
              <w:t>0.857</w:t>
            </w:r>
          </w:p>
        </w:tc>
        <w:tc>
          <w:tcPr>
            <w:tcW w:type="dxa" w:w="2160"/>
          </w:tcPr>
          <w:p>
            <w:r>
              <w:t>0.436</w:t>
            </w:r>
          </w:p>
        </w:tc>
        <w:tc>
          <w:tcPr>
            <w:tcW w:type="dxa" w:w="2160"/>
          </w:tcPr>
          <w:p>
            <w:r>
              <w:t>0.698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</w:tr>
    </w:tbl>
    <w:p>
      <w:pPr>
        <w:pStyle w:val="Heading2"/>
      </w:pPr>
      <w:r>
        <w:t>Report of inner training in fold 2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True</w:t>
      </w:r>
    </w:p>
    <w:p>
      <w:pPr>
        <w:pStyle w:val="ListBullet"/>
      </w:pPr>
      <w:r>
        <w:rPr>
          <w:sz w:val="22"/>
        </w:rPr>
        <w:t>max_k_undersampling: 2</w:t>
      </w:r>
    </w:p>
    <w:p>
      <w:pPr>
        <w:pStyle w:val="ListBullet"/>
      </w:pPr>
      <w:r>
        <w:rPr>
          <w:sz w:val="22"/>
        </w:rPr>
        <w:t>resample__sampling_strategy: minority</w:t>
      </w:r>
    </w:p>
    <w:p>
      <w:pPr>
        <w:pStyle w:val="ListBullet"/>
      </w:pPr>
      <w:r>
        <w:rPr>
          <w:sz w:val="22"/>
        </w:rPr>
        <w:t>post_process__option: option_2</w:t>
      </w:r>
    </w:p>
    <w:p>
      <w:pPr>
        <w:pStyle w:val="ListBullet"/>
      </w:pPr>
      <w:r>
        <w:rPr>
          <w:sz w:val="22"/>
        </w:rPr>
        <w:t>model__max_depth: 3</w:t>
      </w:r>
    </w:p>
    <w:p>
      <w:pPr>
        <w:pStyle w:val="ListBullet"/>
      </w:pPr>
      <w:r>
        <w:rPr>
          <w:sz w:val="22"/>
        </w:rPr>
        <w:t>model__learning_rate: 0.17</w:t>
      </w:r>
    </w:p>
    <w:p>
      <w:pPr>
        <w:pStyle w:val="ListBullet"/>
      </w:pPr>
      <w:r>
        <w:rPr>
          <w:sz w:val="22"/>
        </w:rPr>
        <w:t>model__min_child_weight: 2</w:t>
      </w:r>
    </w:p>
    <w:p>
      <w:pPr>
        <w:pStyle w:val="ListBullet"/>
      </w:pPr>
      <w:r>
        <w:rPr>
          <w:sz w:val="22"/>
        </w:rPr>
        <w:t>model__subsample: 0.918</w:t>
      </w:r>
    </w:p>
    <w:p>
      <w:pPr>
        <w:pStyle w:val="ListBullet"/>
      </w:pPr>
      <w:r>
        <w:rPr>
          <w:sz w:val="22"/>
        </w:rPr>
        <w:t>model__colsample_bytree: 0.457</w:t>
      </w:r>
    </w:p>
    <w:p>
      <w:pPr>
        <w:pStyle w:val="ListBullet"/>
      </w:pPr>
      <w:r>
        <w:rPr>
          <w:sz w:val="22"/>
        </w:rPr>
        <w:t>model__scale_pos_weight: 0.135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0.432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1.354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0.705</w:t>
            </w:r>
          </w:p>
        </w:tc>
        <w:tc>
          <w:tcPr>
            <w:tcW w:type="dxa" w:w="2160"/>
          </w:tcPr>
          <w:p>
            <w:r>
              <w:t>0.469</w:t>
            </w:r>
          </w:p>
        </w:tc>
        <w:tc>
          <w:tcPr>
            <w:tcW w:type="dxa" w:w="2160"/>
          </w:tcPr>
          <w:p>
            <w:r>
              <w:t>0.459</w:t>
            </w:r>
          </w:p>
        </w:tc>
        <w:tc>
          <w:tcPr>
            <w:tcW w:type="dxa" w:w="2160"/>
          </w:tcPr>
          <w:p>
            <w:r>
              <w:t>0.158</w:t>
            </w:r>
          </w:p>
        </w:tc>
        <w:tc>
          <w:tcPr>
            <w:tcW w:type="dxa" w:w="2160"/>
          </w:tcPr>
          <w:p>
            <w:r>
              <w:t>0.708</w:t>
            </w:r>
          </w:p>
        </w:tc>
        <w:tc>
          <w:tcPr>
            <w:tcW w:type="dxa" w:w="2160"/>
          </w:tcPr>
          <w:p>
            <w:r>
              <w:t>0.554</w:t>
            </w:r>
          </w:p>
        </w:tc>
        <w:tc>
          <w:tcPr>
            <w:tcW w:type="dxa" w:w="2160"/>
          </w:tcPr>
          <w:p>
            <w:r>
              <w:t>0.438</w:t>
            </w:r>
          </w:p>
        </w:tc>
        <w:tc>
          <w:tcPr>
            <w:tcW w:type="dxa" w:w="2160"/>
          </w:tcPr>
          <w:p>
            <w:r>
              <w:t>0.192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0.294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0.426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7.688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0.706</w:t>
            </w:r>
          </w:p>
        </w:tc>
        <w:tc>
          <w:tcPr>
            <w:tcW w:type="dxa" w:w="2160"/>
          </w:tcPr>
          <w:p>
            <w:r>
              <w:t>0.476</w:t>
            </w:r>
          </w:p>
        </w:tc>
        <w:tc>
          <w:tcPr>
            <w:tcW w:type="dxa" w:w="2160"/>
          </w:tcPr>
          <w:p>
            <w:r>
              <w:t>0.448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  <w:tc>
          <w:tcPr>
            <w:tcW w:type="dxa" w:w="2160"/>
          </w:tcPr>
          <w:p>
            <w:r>
              <w:t>0.622</w:t>
            </w:r>
          </w:p>
        </w:tc>
        <w:tc>
          <w:tcPr>
            <w:tcW w:type="dxa" w:w="2160"/>
          </w:tcPr>
          <w:p>
            <w:r>
              <w:t>0.592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  <w:tc>
          <w:tcPr>
            <w:tcW w:type="dxa" w:w="2160"/>
          </w:tcPr>
          <w:p>
            <w:r>
              <w:t>0.201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0.918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0.457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0.135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0.774</w:t>
            </w:r>
          </w:p>
        </w:tc>
        <w:tc>
          <w:tcPr>
            <w:tcW w:type="dxa" w:w="2160"/>
            <w:shd w:fill="FFA07A"/>
          </w:tcPr>
          <w:p>
            <w:r>
              <w:t>0.404</w:t>
            </w:r>
          </w:p>
        </w:tc>
        <w:tc>
          <w:tcPr>
            <w:tcW w:type="dxa" w:w="2160"/>
            <w:shd w:fill="FFA07A"/>
          </w:tcPr>
          <w:p>
            <w:r>
              <w:t>0.543</w:t>
            </w:r>
          </w:p>
        </w:tc>
        <w:tc>
          <w:tcPr>
            <w:tcW w:type="dxa" w:w="2160"/>
            <w:shd w:fill="FFA07A"/>
          </w:tcPr>
          <w:p>
            <w:r>
              <w:t>0.136</w:t>
            </w:r>
          </w:p>
        </w:tc>
        <w:tc>
          <w:tcPr>
            <w:tcW w:type="dxa" w:w="2160"/>
            <w:shd w:fill="FFA07A"/>
          </w:tcPr>
          <w:p>
            <w:r>
              <w:t>0.702</w:t>
            </w:r>
          </w:p>
        </w:tc>
        <w:tc>
          <w:tcPr>
            <w:tcW w:type="dxa" w:w="2160"/>
            <w:shd w:fill="FFA07A"/>
          </w:tcPr>
          <w:p>
            <w:r>
              <w:t>0.571</w:t>
            </w:r>
          </w:p>
        </w:tc>
        <w:tc>
          <w:tcPr>
            <w:tcW w:type="dxa" w:w="2160"/>
            <w:shd w:fill="FFA07A"/>
          </w:tcPr>
          <w:p>
            <w:r>
              <w:t>0.454</w:t>
            </w:r>
          </w:p>
        </w:tc>
        <w:tc>
          <w:tcPr>
            <w:tcW w:type="dxa" w:w="2160"/>
            <w:shd w:fill="FFA07A"/>
          </w:tcPr>
          <w:p>
            <w:r>
              <w:t>0.193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0.307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0.881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0.144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2.569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0.712</w:t>
            </w:r>
          </w:p>
        </w:tc>
        <w:tc>
          <w:tcPr>
            <w:tcW w:type="dxa" w:w="2160"/>
          </w:tcPr>
          <w:p>
            <w:r>
              <w:t>0.466</w:t>
            </w:r>
          </w:p>
        </w:tc>
        <w:tc>
          <w:tcPr>
            <w:tcW w:type="dxa" w:w="2160"/>
          </w:tcPr>
          <w:p>
            <w:r>
              <w:t>0.479</w:t>
            </w:r>
          </w:p>
        </w:tc>
        <w:tc>
          <w:tcPr>
            <w:tcW w:type="dxa" w:w="2160"/>
          </w:tcPr>
          <w:p>
            <w:r>
              <w:t>0.155</w:t>
            </w:r>
          </w:p>
        </w:tc>
        <w:tc>
          <w:tcPr>
            <w:tcW w:type="dxa" w:w="2160"/>
          </w:tcPr>
          <w:p>
            <w:r>
              <w:t>0.613</w:t>
            </w:r>
          </w:p>
        </w:tc>
        <w:tc>
          <w:tcPr>
            <w:tcW w:type="dxa" w:w="2160"/>
          </w:tcPr>
          <w:p>
            <w:r>
              <w:t>0.579</w:t>
            </w:r>
          </w:p>
        </w:tc>
        <w:tc>
          <w:tcPr>
            <w:tcW w:type="dxa" w:w="2160"/>
          </w:tcPr>
          <w:p>
            <w:r>
              <w:t>0.406</w:t>
            </w:r>
          </w:p>
        </w:tc>
        <w:tc>
          <w:tcPr>
            <w:tcW w:type="dxa" w:w="2160"/>
          </w:tcPr>
          <w:p>
            <w:r>
              <w:t>0.197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0.203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0.443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0.195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0.729</w:t>
            </w:r>
          </w:p>
        </w:tc>
        <w:tc>
          <w:tcPr>
            <w:tcW w:type="dxa" w:w="2160"/>
          </w:tcPr>
          <w:p>
            <w:r>
              <w:t>0.459</w:t>
            </w:r>
          </w:p>
        </w:tc>
        <w:tc>
          <w:tcPr>
            <w:tcW w:type="dxa" w:w="2160"/>
          </w:tcPr>
          <w:p>
            <w:r>
              <w:t>0.488</w:t>
            </w:r>
          </w:p>
        </w:tc>
        <w:tc>
          <w:tcPr>
            <w:tcW w:type="dxa" w:w="2160"/>
          </w:tcPr>
          <w:p>
            <w:r>
              <w:t>0.153</w:t>
            </w:r>
          </w:p>
        </w:tc>
        <w:tc>
          <w:tcPr>
            <w:tcW w:type="dxa" w:w="2160"/>
          </w:tcPr>
          <w:p>
            <w:r>
              <w:t>0.512</w:t>
            </w:r>
          </w:p>
        </w:tc>
        <w:tc>
          <w:tcPr>
            <w:tcW w:type="dxa" w:w="2160"/>
          </w:tcPr>
          <w:p>
            <w:r>
              <w:t>0.654</w:t>
            </w:r>
          </w:p>
        </w:tc>
        <w:tc>
          <w:tcPr>
            <w:tcW w:type="dxa" w:w="2160"/>
          </w:tcPr>
          <w:p>
            <w:r>
              <w:t>0.336</w:t>
            </w:r>
          </w:p>
        </w:tc>
        <w:tc>
          <w:tcPr>
            <w:tcW w:type="dxa" w:w="2160"/>
          </w:tcPr>
          <w:p>
            <w:r>
              <w:t>0.221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0.272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0.372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0.104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0.753</w:t>
            </w:r>
          </w:p>
        </w:tc>
        <w:tc>
          <w:tcPr>
            <w:tcW w:type="dxa" w:w="2160"/>
          </w:tcPr>
          <w:p>
            <w:r>
              <w:t>0.445</w:t>
            </w:r>
          </w:p>
        </w:tc>
        <w:tc>
          <w:tcPr>
            <w:tcW w:type="dxa" w:w="2160"/>
          </w:tcPr>
          <w:p>
            <w:r>
              <w:t>0.495</w:t>
            </w:r>
          </w:p>
        </w:tc>
        <w:tc>
          <w:tcPr>
            <w:tcW w:type="dxa" w:w="2160"/>
          </w:tcPr>
          <w:p>
            <w:r>
              <w:t>0.149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0.703</w:t>
            </w:r>
          </w:p>
        </w:tc>
        <w:tc>
          <w:tcPr>
            <w:tcW w:type="dxa" w:w="2160"/>
          </w:tcPr>
          <w:p>
            <w:r>
              <w:t>0.269</w:t>
            </w:r>
          </w:p>
        </w:tc>
        <w:tc>
          <w:tcPr>
            <w:tcW w:type="dxa" w:w="2160"/>
          </w:tcPr>
          <w:p>
            <w:r>
              <w:t>0.242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0.934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0.152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117.9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0.481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0.751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  <w:tc>
          <w:tcPr>
            <w:tcW w:type="dxa" w:w="2160"/>
          </w:tcPr>
          <w:p>
            <w:r>
              <w:t>0.488</w:t>
            </w:r>
          </w:p>
        </w:tc>
        <w:tc>
          <w:tcPr>
            <w:tcW w:type="dxa" w:w="2160"/>
          </w:tcPr>
          <w:p>
            <w:r>
              <w:t>0.148</w:t>
            </w:r>
          </w:p>
        </w:tc>
        <w:tc>
          <w:tcPr>
            <w:tcW w:type="dxa" w:w="2160"/>
          </w:tcPr>
          <w:p>
            <w:r>
              <w:t>0.616</w:t>
            </w:r>
          </w:p>
        </w:tc>
        <w:tc>
          <w:tcPr>
            <w:tcW w:type="dxa" w:w="2160"/>
          </w:tcPr>
          <w:p>
            <w:r>
              <w:t>0.609</w:t>
            </w:r>
          </w:p>
        </w:tc>
        <w:tc>
          <w:tcPr>
            <w:tcW w:type="dxa" w:w="2160"/>
          </w:tcPr>
          <w:p>
            <w:r>
              <w:t>0.37</w:t>
            </w:r>
          </w:p>
        </w:tc>
        <w:tc>
          <w:tcPr>
            <w:tcW w:type="dxa" w:w="2160"/>
          </w:tcPr>
          <w:p>
            <w:r>
              <w:t>0.207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0.144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0.935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0.177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117.9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0.481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0.577</w:t>
            </w:r>
          </w:p>
        </w:tc>
        <w:tc>
          <w:tcPr>
            <w:tcW w:type="dxa" w:w="2160"/>
          </w:tcPr>
          <w:p>
            <w:r>
              <w:t>0.264</w:t>
            </w:r>
          </w:p>
        </w:tc>
        <w:tc>
          <w:tcPr>
            <w:tcW w:type="dxa" w:w="2160"/>
          </w:tcPr>
          <w:p>
            <w:r>
              <w:t>0.194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0.589</w:t>
            </w:r>
          </w:p>
        </w:tc>
        <w:tc>
          <w:tcPr>
            <w:tcW w:type="dxa" w:w="2160"/>
          </w:tcPr>
          <w:p>
            <w:r>
              <w:t>0.276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7.033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  <w:tc>
          <w:tcPr>
            <w:tcW w:type="dxa" w:w="2160"/>
          </w:tcPr>
          <w:p>
            <w:r>
              <w:t>0.473</w:t>
            </w:r>
          </w:p>
        </w:tc>
        <w:tc>
          <w:tcPr>
            <w:tcW w:type="dxa" w:w="2160"/>
          </w:tcPr>
          <w:p>
            <w:r>
              <w:t>0.46</w:t>
            </w:r>
          </w:p>
        </w:tc>
        <w:tc>
          <w:tcPr>
            <w:tcW w:type="dxa" w:w="2160"/>
          </w:tcPr>
          <w:p>
            <w:r>
              <w:t>0.159</w:t>
            </w:r>
          </w:p>
        </w:tc>
        <w:tc>
          <w:tcPr>
            <w:tcW w:type="dxa" w:w="2160"/>
          </w:tcPr>
          <w:p>
            <w:r>
              <w:t>0.488</w:t>
            </w:r>
          </w:p>
        </w:tc>
        <w:tc>
          <w:tcPr>
            <w:tcW w:type="dxa" w:w="2160"/>
          </w:tcPr>
          <w:p>
            <w:r>
              <w:t>0.63</w:t>
            </w:r>
          </w:p>
        </w:tc>
        <w:tc>
          <w:tcPr>
            <w:tcW w:type="dxa" w:w="2160"/>
          </w:tcPr>
          <w:p>
            <w:r>
              <w:t>0.287</w:t>
            </w:r>
          </w:p>
        </w:tc>
        <w:tc>
          <w:tcPr>
            <w:tcW w:type="dxa" w:w="2160"/>
          </w:tcPr>
          <w:p>
            <w:r>
              <w:t>0.217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0.226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0.364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1.478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0.714</w:t>
            </w:r>
          </w:p>
        </w:tc>
        <w:tc>
          <w:tcPr>
            <w:tcW w:type="dxa" w:w="2160"/>
          </w:tcPr>
          <w:p>
            <w:r>
              <w:t>0.463</w:t>
            </w:r>
          </w:p>
        </w:tc>
        <w:tc>
          <w:tcPr>
            <w:tcW w:type="dxa" w:w="2160"/>
          </w:tcPr>
          <w:p>
            <w:r>
              <w:t>0.46</w:t>
            </w:r>
          </w:p>
        </w:tc>
        <w:tc>
          <w:tcPr>
            <w:tcW w:type="dxa" w:w="2160"/>
          </w:tcPr>
          <w:p>
            <w:r>
              <w:t>0.155</w:t>
            </w:r>
          </w:p>
        </w:tc>
        <w:tc>
          <w:tcPr>
            <w:tcW w:type="dxa" w:w="2160"/>
          </w:tcPr>
          <w:p>
            <w:r>
              <w:t>0.667</w:t>
            </w:r>
          </w:p>
        </w:tc>
        <w:tc>
          <w:tcPr>
            <w:tcW w:type="dxa" w:w="2160"/>
          </w:tcPr>
          <w:p>
            <w:r>
              <w:t>0.592</w:t>
            </w:r>
          </w:p>
        </w:tc>
        <w:tc>
          <w:tcPr>
            <w:tcW w:type="dxa" w:w="2160"/>
          </w:tcPr>
          <w:p>
            <w:r>
              <w:t>0.405</w:t>
            </w:r>
          </w:p>
        </w:tc>
        <w:tc>
          <w:tcPr>
            <w:tcW w:type="dxa" w:w="2160"/>
          </w:tcPr>
          <w:p>
            <w:r>
              <w:t>0.206</w:t>
            </w:r>
          </w:p>
        </w:tc>
      </w:tr>
    </w:tbl>
    <w:p>
      <w:pPr>
        <w:pStyle w:val="Heading2"/>
      </w:pPr>
      <w:r>
        <w:t>Report of inner training in fold 3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True</w:t>
      </w:r>
    </w:p>
    <w:p>
      <w:pPr>
        <w:pStyle w:val="ListBullet"/>
      </w:pPr>
      <w:r>
        <w:rPr>
          <w:sz w:val="22"/>
        </w:rPr>
        <w:t>max_k_undersampling: 2</w:t>
      </w:r>
    </w:p>
    <w:p>
      <w:pPr>
        <w:pStyle w:val="ListBullet"/>
      </w:pPr>
      <w:r>
        <w:rPr>
          <w:sz w:val="22"/>
        </w:rPr>
        <w:t>resample__sampling_strategy: all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4</w:t>
      </w:r>
    </w:p>
    <w:p>
      <w:pPr>
        <w:pStyle w:val="ListBullet"/>
      </w:pPr>
      <w:r>
        <w:rPr>
          <w:sz w:val="22"/>
        </w:rPr>
        <w:t>model__learning_rate: 0.102</w:t>
      </w:r>
    </w:p>
    <w:p>
      <w:pPr>
        <w:pStyle w:val="ListBullet"/>
      </w:pPr>
      <w:r>
        <w:rPr>
          <w:sz w:val="22"/>
        </w:rPr>
        <w:t>model__min_child_weight: 10</w:t>
      </w:r>
    </w:p>
    <w:p>
      <w:pPr>
        <w:pStyle w:val="ListBullet"/>
      </w:pPr>
      <w:r>
        <w:rPr>
          <w:sz w:val="22"/>
        </w:rPr>
        <w:t>model__subsample: 0.915</w:t>
      </w:r>
    </w:p>
    <w:p>
      <w:pPr>
        <w:pStyle w:val="ListBullet"/>
      </w:pPr>
      <w:r>
        <w:rPr>
          <w:sz w:val="22"/>
        </w:rPr>
        <w:t>model__colsample_bytree: 0.57</w:t>
      </w:r>
    </w:p>
    <w:p>
      <w:pPr>
        <w:pStyle w:val="ListBullet"/>
      </w:pPr>
      <w:r>
        <w:rPr>
          <w:sz w:val="22"/>
        </w:rPr>
        <w:t>model__scale_pos_weight: 1.334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0.448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0.713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0.756</w:t>
            </w:r>
          </w:p>
        </w:tc>
        <w:tc>
          <w:tcPr>
            <w:tcW w:type="dxa" w:w="2160"/>
          </w:tcPr>
          <w:p>
            <w:r>
              <w:t>0.433</w:t>
            </w:r>
          </w:p>
        </w:tc>
        <w:tc>
          <w:tcPr>
            <w:tcW w:type="dxa" w:w="2160"/>
          </w:tcPr>
          <w:p>
            <w:r>
              <w:t>0.506</w:t>
            </w:r>
          </w:p>
        </w:tc>
        <w:tc>
          <w:tcPr>
            <w:tcW w:type="dxa" w:w="2160"/>
          </w:tcPr>
          <w:p>
            <w:r>
              <w:t>0.144</w:t>
            </w:r>
          </w:p>
        </w:tc>
        <w:tc>
          <w:tcPr>
            <w:tcW w:type="dxa" w:w="2160"/>
          </w:tcPr>
          <w:p>
            <w:r>
              <w:t>0.586</w:t>
            </w:r>
          </w:p>
        </w:tc>
        <w:tc>
          <w:tcPr>
            <w:tcW w:type="dxa" w:w="2160"/>
          </w:tcPr>
          <w:p>
            <w:r>
              <w:t>0.598</w:t>
            </w:r>
          </w:p>
        </w:tc>
        <w:tc>
          <w:tcPr>
            <w:tcW w:type="dxa" w:w="2160"/>
          </w:tcPr>
          <w:p>
            <w:r>
              <w:t>0.373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0.188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0.269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117.9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0.481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  <w:tc>
          <w:tcPr>
            <w:tcW w:type="dxa" w:w="2160"/>
          </w:tcPr>
          <w:p>
            <w:r>
              <w:t>0.506</w:t>
            </w:r>
          </w:p>
        </w:tc>
        <w:tc>
          <w:tcPr>
            <w:tcW w:type="dxa" w:w="2160"/>
          </w:tcPr>
          <w:p>
            <w:r>
              <w:t>0.374</w:t>
            </w:r>
          </w:p>
        </w:tc>
        <w:tc>
          <w:tcPr>
            <w:tcW w:type="dxa" w:w="2160"/>
          </w:tcPr>
          <w:p>
            <w:r>
              <w:t>0.171</w:t>
            </w:r>
          </w:p>
        </w:tc>
        <w:tc>
          <w:tcPr>
            <w:tcW w:type="dxa" w:w="2160"/>
          </w:tcPr>
          <w:p>
            <w:r>
              <w:t>0.601</w:t>
            </w:r>
          </w:p>
        </w:tc>
        <w:tc>
          <w:tcPr>
            <w:tcW w:type="dxa" w:w="2160"/>
          </w:tcPr>
          <w:p>
            <w:r>
              <w:t>0.591</w:t>
            </w:r>
          </w:p>
        </w:tc>
        <w:tc>
          <w:tcPr>
            <w:tcW w:type="dxa" w:w="2160"/>
          </w:tcPr>
          <w:p>
            <w:r>
              <w:t>0.472</w:t>
            </w:r>
          </w:p>
        </w:tc>
        <w:tc>
          <w:tcPr>
            <w:tcW w:type="dxa" w:w="2160"/>
          </w:tcPr>
          <w:p>
            <w:r>
              <w:t>0.199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0.234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0.171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2.879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0.746</w:t>
            </w:r>
          </w:p>
        </w:tc>
        <w:tc>
          <w:tcPr>
            <w:tcW w:type="dxa" w:w="2160"/>
          </w:tcPr>
          <w:p>
            <w:r>
              <w:t>0.431</w:t>
            </w:r>
          </w:p>
        </w:tc>
        <w:tc>
          <w:tcPr>
            <w:tcW w:type="dxa" w:w="2160"/>
          </w:tcPr>
          <w:p>
            <w:r>
              <w:t>0.498</w:t>
            </w:r>
          </w:p>
        </w:tc>
        <w:tc>
          <w:tcPr>
            <w:tcW w:type="dxa" w:w="2160"/>
          </w:tcPr>
          <w:p>
            <w:r>
              <w:t>0.146</w:t>
            </w:r>
          </w:p>
        </w:tc>
        <w:tc>
          <w:tcPr>
            <w:tcW w:type="dxa" w:w="2160"/>
          </w:tcPr>
          <w:p>
            <w:r>
              <w:t>0.574</w:t>
            </w:r>
          </w:p>
        </w:tc>
        <w:tc>
          <w:tcPr>
            <w:tcW w:type="dxa" w:w="2160"/>
          </w:tcPr>
          <w:p>
            <w:r>
              <w:t>0.628</w:t>
            </w:r>
          </w:p>
        </w:tc>
        <w:tc>
          <w:tcPr>
            <w:tcW w:type="dxa" w:w="2160"/>
          </w:tcPr>
          <w:p>
            <w:r>
              <w:t>0.492</w:t>
            </w:r>
          </w:p>
        </w:tc>
        <w:tc>
          <w:tcPr>
            <w:tcW w:type="dxa" w:w="2160"/>
          </w:tcPr>
          <w:p>
            <w:r>
              <w:t>0.217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0.274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0.196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0.471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0.763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0.541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  <w:tc>
          <w:tcPr>
            <w:tcW w:type="dxa" w:w="2160"/>
          </w:tcPr>
          <w:p>
            <w:r>
              <w:t>0.61</w:t>
            </w:r>
          </w:p>
        </w:tc>
        <w:tc>
          <w:tcPr>
            <w:tcW w:type="dxa" w:w="2160"/>
          </w:tcPr>
          <w:p>
            <w:r>
              <w:t>0.569</w:t>
            </w:r>
          </w:p>
        </w:tc>
        <w:tc>
          <w:tcPr>
            <w:tcW w:type="dxa" w:w="2160"/>
          </w:tcPr>
          <w:p>
            <w:r>
              <w:t>0.528</w:t>
            </w:r>
          </w:p>
        </w:tc>
        <w:tc>
          <w:tcPr>
            <w:tcW w:type="dxa" w:w="2160"/>
          </w:tcPr>
          <w:p>
            <w:r>
              <w:t>0.192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0.226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0.832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0.169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1.179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0.687</w:t>
            </w:r>
          </w:p>
        </w:tc>
        <w:tc>
          <w:tcPr>
            <w:tcW w:type="dxa" w:w="2160"/>
          </w:tcPr>
          <w:p>
            <w:r>
              <w:t>0.487</w:t>
            </w:r>
          </w:p>
        </w:tc>
        <w:tc>
          <w:tcPr>
            <w:tcW w:type="dxa" w:w="2160"/>
          </w:tcPr>
          <w:p>
            <w:r>
              <w:t>0.403</w:t>
            </w:r>
          </w:p>
        </w:tc>
        <w:tc>
          <w:tcPr>
            <w:tcW w:type="dxa" w:w="2160"/>
          </w:tcPr>
          <w:p>
            <w:r>
              <w:t>0.166</w:t>
            </w:r>
          </w:p>
        </w:tc>
        <w:tc>
          <w:tcPr>
            <w:tcW w:type="dxa" w:w="2160"/>
          </w:tcPr>
          <w:p>
            <w:r>
              <w:t>0.714</w:t>
            </w:r>
          </w:p>
        </w:tc>
        <w:tc>
          <w:tcPr>
            <w:tcW w:type="dxa" w:w="2160"/>
          </w:tcPr>
          <w:p>
            <w:r>
              <w:t>0.534</w:t>
            </w:r>
          </w:p>
        </w:tc>
        <w:tc>
          <w:tcPr>
            <w:tcW w:type="dxa" w:w="2160"/>
          </w:tcPr>
          <w:p>
            <w:r>
              <w:t>0.459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0.218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0.511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0.783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0.744</w:t>
            </w:r>
          </w:p>
        </w:tc>
        <w:tc>
          <w:tcPr>
            <w:tcW w:type="dxa" w:w="2160"/>
          </w:tcPr>
          <w:p>
            <w:r>
              <w:t>0.434</w:t>
            </w:r>
          </w:p>
        </w:tc>
        <w:tc>
          <w:tcPr>
            <w:tcW w:type="dxa" w:w="2160"/>
          </w:tcPr>
          <w:p>
            <w:r>
              <w:t>0.514</w:t>
            </w:r>
          </w:p>
        </w:tc>
        <w:tc>
          <w:tcPr>
            <w:tcW w:type="dxa" w:w="2160"/>
          </w:tcPr>
          <w:p>
            <w:r>
              <w:t>0.144</w:t>
            </w:r>
          </w:p>
        </w:tc>
        <w:tc>
          <w:tcPr>
            <w:tcW w:type="dxa" w:w="2160"/>
          </w:tcPr>
          <w:p>
            <w:r>
              <w:t>0.622</w:t>
            </w:r>
          </w:p>
        </w:tc>
        <w:tc>
          <w:tcPr>
            <w:tcW w:type="dxa" w:w="2160"/>
          </w:tcPr>
          <w:p>
            <w:r>
              <w:t>0.593</w:t>
            </w:r>
          </w:p>
        </w:tc>
        <w:tc>
          <w:tcPr>
            <w:tcW w:type="dxa" w:w="2160"/>
          </w:tcPr>
          <w:p>
            <w:r>
              <w:t>0.489</w:t>
            </w:r>
          </w:p>
        </w:tc>
        <w:tc>
          <w:tcPr>
            <w:tcW w:type="dxa" w:w="2160"/>
          </w:tcPr>
          <w:p>
            <w:r>
              <w:t>0.199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0.187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0.205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6.093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0.75</w:t>
            </w:r>
          </w:p>
        </w:tc>
        <w:tc>
          <w:tcPr>
            <w:tcW w:type="dxa" w:w="2160"/>
          </w:tcPr>
          <w:p>
            <w:r>
              <w:t>0.436</w:t>
            </w:r>
          </w:p>
        </w:tc>
        <w:tc>
          <w:tcPr>
            <w:tcW w:type="dxa" w:w="2160"/>
          </w:tcPr>
          <w:p>
            <w:r>
              <w:t>0.515</w:t>
            </w:r>
          </w:p>
        </w:tc>
        <w:tc>
          <w:tcPr>
            <w:tcW w:type="dxa" w:w="2160"/>
          </w:tcPr>
          <w:p>
            <w:r>
              <w:t>0.145</w:t>
            </w:r>
          </w:p>
        </w:tc>
        <w:tc>
          <w:tcPr>
            <w:tcW w:type="dxa" w:w="2160"/>
          </w:tcPr>
          <w:p>
            <w:r>
              <w:t>0.616</w:t>
            </w:r>
          </w:p>
        </w:tc>
        <w:tc>
          <w:tcPr>
            <w:tcW w:type="dxa" w:w="2160"/>
          </w:tcPr>
          <w:p>
            <w:r>
              <w:t>0.615</w:t>
            </w:r>
          </w:p>
        </w:tc>
        <w:tc>
          <w:tcPr>
            <w:tcW w:type="dxa" w:w="2160"/>
          </w:tcPr>
          <w:p>
            <w:r>
              <w:t>0.524</w:t>
            </w:r>
          </w:p>
        </w:tc>
        <w:tc>
          <w:tcPr>
            <w:tcW w:type="dxa" w:w="2160"/>
          </w:tcPr>
          <w:p>
            <w:r>
              <w:t>0.214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0.176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0.166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0.277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0.773</w:t>
            </w:r>
          </w:p>
        </w:tc>
        <w:tc>
          <w:tcPr>
            <w:tcW w:type="dxa" w:w="2160"/>
          </w:tcPr>
          <w:p>
            <w:r>
              <w:t>0.417</w:t>
            </w:r>
          </w:p>
        </w:tc>
        <w:tc>
          <w:tcPr>
            <w:tcW w:type="dxa" w:w="2160"/>
          </w:tcPr>
          <w:p>
            <w:r>
              <w:t>0.527</w:t>
            </w:r>
          </w:p>
        </w:tc>
        <w:tc>
          <w:tcPr>
            <w:tcW w:type="dxa" w:w="2160"/>
          </w:tcPr>
          <w:p>
            <w:r>
              <w:t>0.139</w:t>
            </w:r>
          </w:p>
        </w:tc>
        <w:tc>
          <w:tcPr>
            <w:tcW w:type="dxa" w:w="2160"/>
          </w:tcPr>
          <w:p>
            <w:r>
              <w:t>0.634</w:t>
            </w:r>
          </w:p>
        </w:tc>
        <w:tc>
          <w:tcPr>
            <w:tcW w:type="dxa" w:w="2160"/>
          </w:tcPr>
          <w:p>
            <w:r>
              <w:t>0.591</w:t>
            </w:r>
          </w:p>
        </w:tc>
        <w:tc>
          <w:tcPr>
            <w:tcW w:type="dxa" w:w="2160"/>
          </w:tcPr>
          <w:p>
            <w:r>
              <w:t>0.523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0.162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0.477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1.161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0.761</w:t>
            </w:r>
          </w:p>
        </w:tc>
        <w:tc>
          <w:tcPr>
            <w:tcW w:type="dxa" w:w="2160"/>
          </w:tcPr>
          <w:p>
            <w:r>
              <w:t>0.434</w:t>
            </w:r>
          </w:p>
        </w:tc>
        <w:tc>
          <w:tcPr>
            <w:tcW w:type="dxa" w:w="2160"/>
          </w:tcPr>
          <w:p>
            <w:r>
              <w:t>0.521</w:t>
            </w:r>
          </w:p>
        </w:tc>
        <w:tc>
          <w:tcPr>
            <w:tcW w:type="dxa" w:w="2160"/>
          </w:tcPr>
          <w:p>
            <w:r>
              <w:t>0.144</w:t>
            </w:r>
          </w:p>
        </w:tc>
        <w:tc>
          <w:tcPr>
            <w:tcW w:type="dxa" w:w="2160"/>
          </w:tcPr>
          <w:p>
            <w:r>
              <w:t>0.652</w:t>
            </w:r>
          </w:p>
        </w:tc>
        <w:tc>
          <w:tcPr>
            <w:tcW w:type="dxa" w:w="2160"/>
          </w:tcPr>
          <w:p>
            <w:r>
              <w:t>0.618</w:t>
            </w:r>
          </w:p>
        </w:tc>
        <w:tc>
          <w:tcPr>
            <w:tcW w:type="dxa" w:w="2160"/>
          </w:tcPr>
          <w:p>
            <w:r>
              <w:t>0.445</w:t>
            </w:r>
          </w:p>
        </w:tc>
        <w:tc>
          <w:tcPr>
            <w:tcW w:type="dxa" w:w="2160"/>
          </w:tcPr>
          <w:p>
            <w:r>
              <w:t>0.196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0.915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1.334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0.775</w:t>
            </w:r>
          </w:p>
        </w:tc>
        <w:tc>
          <w:tcPr>
            <w:tcW w:type="dxa" w:w="2160"/>
            <w:shd w:fill="FFA07A"/>
          </w:tcPr>
          <w:p>
            <w:r>
              <w:t>0.404</w:t>
            </w:r>
          </w:p>
        </w:tc>
        <w:tc>
          <w:tcPr>
            <w:tcW w:type="dxa" w:w="2160"/>
            <w:shd w:fill="FFA07A"/>
          </w:tcPr>
          <w:p>
            <w:r>
              <w:t>0.571</w:t>
            </w:r>
          </w:p>
        </w:tc>
        <w:tc>
          <w:tcPr>
            <w:tcW w:type="dxa" w:w="2160"/>
            <w:shd w:fill="FFA07A"/>
          </w:tcPr>
          <w:p>
            <w:r>
              <w:t>0.132</w:t>
            </w:r>
          </w:p>
        </w:tc>
        <w:tc>
          <w:tcPr>
            <w:tcW w:type="dxa" w:w="2160"/>
            <w:shd w:fill="FFA07A"/>
          </w:tcPr>
          <w:p>
            <w:r>
              <w:t>0.598</w:t>
            </w:r>
          </w:p>
        </w:tc>
        <w:tc>
          <w:tcPr>
            <w:tcW w:type="dxa" w:w="2160"/>
            <w:shd w:fill="FFA07A"/>
          </w:tcPr>
          <w:p>
            <w:r>
              <w:t>0.625</w:t>
            </w:r>
          </w:p>
        </w:tc>
        <w:tc>
          <w:tcPr>
            <w:tcW w:type="dxa" w:w="2160"/>
            <w:shd w:fill="FFA07A"/>
          </w:tcPr>
          <w:p>
            <w:r>
              <w:t>0.412</w:t>
            </w:r>
          </w:p>
        </w:tc>
        <w:tc>
          <w:tcPr>
            <w:tcW w:type="dxa" w:w="2160"/>
            <w:shd w:fill="FFA07A"/>
          </w:tcPr>
          <w:p>
            <w:r>
              <w:t>0.206</w:t>
            </w:r>
          </w:p>
        </w:tc>
      </w:tr>
    </w:tbl>
    <w:p>
      <w:pPr>
        <w:pStyle w:val="Heading2"/>
      </w:pPr>
      <w:r>
        <w:t>Report of inner training in fold 4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True</w:t>
      </w:r>
    </w:p>
    <w:p>
      <w:pPr>
        <w:pStyle w:val="ListBullet"/>
      </w:pPr>
      <w:r>
        <w:rPr>
          <w:sz w:val="22"/>
        </w:rPr>
        <w:t>max_k_undersampling: 3</w:t>
      </w:r>
    </w:p>
    <w:p>
      <w:pPr>
        <w:pStyle w:val="ListBullet"/>
      </w:pPr>
      <w:r>
        <w:rPr>
          <w:sz w:val="22"/>
        </w:rPr>
        <w:t>resample__sampling_strategy: all</w:t>
      </w:r>
    </w:p>
    <w:p>
      <w:pPr>
        <w:pStyle w:val="ListBullet"/>
      </w:pPr>
      <w:r>
        <w:rPr>
          <w:sz w:val="22"/>
        </w:rPr>
        <w:t>post_process__option: option_2</w:t>
      </w:r>
    </w:p>
    <w:p>
      <w:pPr>
        <w:pStyle w:val="ListBullet"/>
      </w:pPr>
      <w:r>
        <w:rPr>
          <w:sz w:val="22"/>
        </w:rPr>
        <w:t>model__max_depth: 4</w:t>
      </w:r>
    </w:p>
    <w:p>
      <w:pPr>
        <w:pStyle w:val="ListBullet"/>
      </w:pPr>
      <w:r>
        <w:rPr>
          <w:sz w:val="22"/>
        </w:rPr>
        <w:t>model__learning_rate: 0.158</w:t>
      </w:r>
    </w:p>
    <w:p>
      <w:pPr>
        <w:pStyle w:val="ListBullet"/>
      </w:pPr>
      <w:r>
        <w:rPr>
          <w:sz w:val="22"/>
        </w:rPr>
        <w:t>model__min_child_weight: 9</w:t>
      </w:r>
    </w:p>
    <w:p>
      <w:pPr>
        <w:pStyle w:val="ListBullet"/>
      </w:pPr>
      <w:r>
        <w:rPr>
          <w:sz w:val="22"/>
        </w:rPr>
        <w:t>model__subsample: 0.884</w:t>
      </w:r>
    </w:p>
    <w:p>
      <w:pPr>
        <w:pStyle w:val="ListBullet"/>
      </w:pPr>
      <w:r>
        <w:rPr>
          <w:sz w:val="22"/>
        </w:rPr>
        <w:t>model__colsample_bytree: 0.297</w:t>
      </w:r>
    </w:p>
    <w:p>
      <w:pPr>
        <w:pStyle w:val="ListBullet"/>
      </w:pPr>
      <w:r>
        <w:rPr>
          <w:sz w:val="22"/>
        </w:rPr>
        <w:t>model__scale_pos_weight: 5.675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0.154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0.428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0.146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0.748</w:t>
            </w:r>
          </w:p>
        </w:tc>
        <w:tc>
          <w:tcPr>
            <w:tcW w:type="dxa" w:w="2160"/>
          </w:tcPr>
          <w:p>
            <w:r>
              <w:t>0.428</w:t>
            </w:r>
          </w:p>
        </w:tc>
        <w:tc>
          <w:tcPr>
            <w:tcW w:type="dxa" w:w="2160"/>
          </w:tcPr>
          <w:p>
            <w:r>
              <w:t>0.52</w:t>
            </w:r>
          </w:p>
        </w:tc>
        <w:tc>
          <w:tcPr>
            <w:tcW w:type="dxa" w:w="2160"/>
          </w:tcPr>
          <w:p>
            <w:r>
              <w:t>0.143</w:t>
            </w:r>
          </w:p>
        </w:tc>
        <w:tc>
          <w:tcPr>
            <w:tcW w:type="dxa" w:w="2160"/>
          </w:tcPr>
          <w:p>
            <w:r>
              <w:t>0.64</w:t>
            </w:r>
          </w:p>
        </w:tc>
        <w:tc>
          <w:tcPr>
            <w:tcW w:type="dxa" w:w="2160"/>
          </w:tcPr>
          <w:p>
            <w:r>
              <w:t>0.572</w:t>
            </w:r>
          </w:p>
        </w:tc>
        <w:tc>
          <w:tcPr>
            <w:tcW w:type="dxa" w:w="2160"/>
          </w:tcPr>
          <w:p>
            <w:r>
              <w:t>0.495</w:t>
            </w:r>
          </w:p>
        </w:tc>
        <w:tc>
          <w:tcPr>
            <w:tcW w:type="dxa" w:w="2160"/>
          </w:tcPr>
          <w:p>
            <w:r>
              <w:t>0.188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0.145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0.229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3.053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0.723</w:t>
            </w:r>
          </w:p>
        </w:tc>
        <w:tc>
          <w:tcPr>
            <w:tcW w:type="dxa" w:w="2160"/>
          </w:tcPr>
          <w:p>
            <w:r>
              <w:t>0.467</w:t>
            </w:r>
          </w:p>
        </w:tc>
        <w:tc>
          <w:tcPr>
            <w:tcW w:type="dxa" w:w="2160"/>
          </w:tcPr>
          <w:p>
            <w:r>
              <w:t>0.472</w:t>
            </w:r>
          </w:p>
        </w:tc>
        <w:tc>
          <w:tcPr>
            <w:tcW w:type="dxa" w:w="2160"/>
          </w:tcPr>
          <w:p>
            <w:r>
              <w:t>0.156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  <w:tc>
          <w:tcPr>
            <w:tcW w:type="dxa" w:w="2160"/>
          </w:tcPr>
          <w:p>
            <w:r>
              <w:t>0.527</w:t>
            </w:r>
          </w:p>
        </w:tc>
        <w:tc>
          <w:tcPr>
            <w:tcW w:type="dxa" w:w="2160"/>
          </w:tcPr>
          <w:p>
            <w:r>
              <w:t>0.494</w:t>
            </w:r>
          </w:p>
        </w:tc>
        <w:tc>
          <w:tcPr>
            <w:tcW w:type="dxa" w:w="2160"/>
          </w:tcPr>
          <w:p>
            <w:r>
              <w:t>0.169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0.773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2.931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0.796</w:t>
            </w:r>
          </w:p>
        </w:tc>
        <w:tc>
          <w:tcPr>
            <w:tcW w:type="dxa" w:w="2160"/>
          </w:tcPr>
          <w:p>
            <w:r>
              <w:t>0.413</w:t>
            </w:r>
          </w:p>
        </w:tc>
        <w:tc>
          <w:tcPr>
            <w:tcW w:type="dxa" w:w="2160"/>
          </w:tcPr>
          <w:p>
            <w:r>
              <w:t>0.567</w:t>
            </w:r>
          </w:p>
        </w:tc>
        <w:tc>
          <w:tcPr>
            <w:tcW w:type="dxa" w:w="2160"/>
          </w:tcPr>
          <w:p>
            <w:r>
              <w:t>0.137</w:t>
            </w:r>
          </w:p>
        </w:tc>
        <w:tc>
          <w:tcPr>
            <w:tcW w:type="dxa" w:w="2160"/>
          </w:tcPr>
          <w:p>
            <w:r>
              <w:t>0.625</w:t>
            </w:r>
          </w:p>
        </w:tc>
        <w:tc>
          <w:tcPr>
            <w:tcW w:type="dxa" w:w="2160"/>
          </w:tcPr>
          <w:p>
            <w:r>
              <w:t>0.562</w:t>
            </w:r>
          </w:p>
        </w:tc>
        <w:tc>
          <w:tcPr>
            <w:tcW w:type="dxa" w:w="2160"/>
          </w:tcPr>
          <w:p>
            <w:r>
              <w:t>0.553</w:t>
            </w:r>
          </w:p>
        </w:tc>
        <w:tc>
          <w:tcPr>
            <w:tcW w:type="dxa" w:w="2160"/>
          </w:tcPr>
          <w:p>
            <w:r>
              <w:t>0.181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0.175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0.586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0.315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0.741</w:t>
            </w:r>
          </w:p>
        </w:tc>
        <w:tc>
          <w:tcPr>
            <w:tcW w:type="dxa" w:w="2160"/>
          </w:tcPr>
          <w:p>
            <w:r>
              <w:t>0.446</w:t>
            </w:r>
          </w:p>
        </w:tc>
        <w:tc>
          <w:tcPr>
            <w:tcW w:type="dxa" w:w="2160"/>
          </w:tcPr>
          <w:p>
            <w:r>
              <w:t>0.502</w:t>
            </w:r>
          </w:p>
        </w:tc>
        <w:tc>
          <w:tcPr>
            <w:tcW w:type="dxa" w:w="2160"/>
          </w:tcPr>
          <w:p>
            <w:r>
              <w:t>0.149</w:t>
            </w:r>
          </w:p>
        </w:tc>
        <w:tc>
          <w:tcPr>
            <w:tcW w:type="dxa" w:w="2160"/>
          </w:tcPr>
          <w:p>
            <w:r>
              <w:t>0.679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0.47</w:t>
            </w:r>
          </w:p>
        </w:tc>
        <w:tc>
          <w:tcPr>
            <w:tcW w:type="dxa" w:w="2160"/>
          </w:tcPr>
          <w:p>
            <w:r>
              <w:t>0.186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0.945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0.723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117.9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0.481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0.744</w:t>
            </w:r>
          </w:p>
        </w:tc>
        <w:tc>
          <w:tcPr>
            <w:tcW w:type="dxa" w:w="2160"/>
          </w:tcPr>
          <w:p>
            <w:r>
              <w:t>0.438</w:t>
            </w:r>
          </w:p>
        </w:tc>
        <w:tc>
          <w:tcPr>
            <w:tcW w:type="dxa" w:w="2160"/>
          </w:tcPr>
          <w:p>
            <w:r>
              <w:t>0.503</w:t>
            </w:r>
          </w:p>
        </w:tc>
        <w:tc>
          <w:tcPr>
            <w:tcW w:type="dxa" w:w="2160"/>
          </w:tcPr>
          <w:p>
            <w:r>
              <w:t>0.148</w:t>
            </w:r>
          </w:p>
        </w:tc>
        <w:tc>
          <w:tcPr>
            <w:tcW w:type="dxa" w:w="2160"/>
          </w:tcPr>
          <w:p>
            <w:r>
              <w:t>0.699</w:t>
            </w:r>
          </w:p>
        </w:tc>
        <w:tc>
          <w:tcPr>
            <w:tcW w:type="dxa" w:w="2160"/>
          </w:tcPr>
          <w:p>
            <w:r>
              <w:t>0.546</w:t>
            </w:r>
          </w:p>
        </w:tc>
        <w:tc>
          <w:tcPr>
            <w:tcW w:type="dxa" w:w="2160"/>
          </w:tcPr>
          <w:p>
            <w:r>
              <w:t>0.506</w:t>
            </w:r>
          </w:p>
        </w:tc>
        <w:tc>
          <w:tcPr>
            <w:tcW w:type="dxa" w:w="2160"/>
          </w:tcPr>
          <w:p>
            <w:r>
              <w:t>0.182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0.158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0.214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0.157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0.752</w:t>
            </w:r>
          </w:p>
        </w:tc>
        <w:tc>
          <w:tcPr>
            <w:tcW w:type="dxa" w:w="2160"/>
          </w:tcPr>
          <w:p>
            <w:r>
              <w:t>0.434</w:t>
            </w:r>
          </w:p>
        </w:tc>
        <w:tc>
          <w:tcPr>
            <w:tcW w:type="dxa" w:w="2160"/>
          </w:tcPr>
          <w:p>
            <w:r>
              <w:t>0.507</w:t>
            </w:r>
          </w:p>
        </w:tc>
        <w:tc>
          <w:tcPr>
            <w:tcW w:type="dxa" w:w="2160"/>
          </w:tcPr>
          <w:p>
            <w:r>
              <w:t>0.145</w:t>
            </w:r>
          </w:p>
        </w:tc>
        <w:tc>
          <w:tcPr>
            <w:tcW w:type="dxa" w:w="2160"/>
          </w:tcPr>
          <w:p>
            <w:r>
              <w:t>0.688</w:t>
            </w:r>
          </w:p>
        </w:tc>
        <w:tc>
          <w:tcPr>
            <w:tcW w:type="dxa" w:w="2160"/>
          </w:tcPr>
          <w:p>
            <w:r>
              <w:t>0.547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0.181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0.177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2.479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0.751</w:t>
            </w:r>
          </w:p>
        </w:tc>
        <w:tc>
          <w:tcPr>
            <w:tcW w:type="dxa" w:w="2160"/>
          </w:tcPr>
          <w:p>
            <w:r>
              <w:t>0.445</w:t>
            </w:r>
          </w:p>
        </w:tc>
        <w:tc>
          <w:tcPr>
            <w:tcW w:type="dxa" w:w="2160"/>
          </w:tcPr>
          <w:p>
            <w:r>
              <w:t>0.517</w:t>
            </w:r>
          </w:p>
        </w:tc>
        <w:tc>
          <w:tcPr>
            <w:tcW w:type="dxa" w:w="2160"/>
          </w:tcPr>
          <w:p>
            <w:r>
              <w:t>0.148</w:t>
            </w:r>
          </w:p>
        </w:tc>
        <w:tc>
          <w:tcPr>
            <w:tcW w:type="dxa" w:w="2160"/>
          </w:tcPr>
          <w:p>
            <w:r>
              <w:t>0.619</w:t>
            </w:r>
          </w:p>
        </w:tc>
        <w:tc>
          <w:tcPr>
            <w:tcW w:type="dxa" w:w="2160"/>
          </w:tcPr>
          <w:p>
            <w:r>
              <w:t>0.587</w:t>
            </w:r>
          </w:p>
        </w:tc>
        <w:tc>
          <w:tcPr>
            <w:tcW w:type="dxa" w:w="2160"/>
          </w:tcPr>
          <w:p>
            <w:r>
              <w:t>0.528</w:t>
            </w:r>
          </w:p>
        </w:tc>
        <w:tc>
          <w:tcPr>
            <w:tcW w:type="dxa" w:w="2160"/>
          </w:tcPr>
          <w:p>
            <w:r>
              <w:t>0.191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0.158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0.884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0.297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5.675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117.9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0.481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0.785</w:t>
            </w:r>
          </w:p>
        </w:tc>
        <w:tc>
          <w:tcPr>
            <w:tcW w:type="dxa" w:w="2160"/>
            <w:shd w:fill="FFA07A"/>
          </w:tcPr>
          <w:p>
            <w:r>
              <w:t>0.394</w:t>
            </w:r>
          </w:p>
        </w:tc>
        <w:tc>
          <w:tcPr>
            <w:tcW w:type="dxa" w:w="2160"/>
            <w:shd w:fill="FFA07A"/>
          </w:tcPr>
          <w:p>
            <w:r>
              <w:t>0.573</w:t>
            </w:r>
          </w:p>
        </w:tc>
        <w:tc>
          <w:tcPr>
            <w:tcW w:type="dxa" w:w="2160"/>
            <w:shd w:fill="FFA07A"/>
          </w:tcPr>
          <w:p>
            <w:r>
              <w:t>0.131</w:t>
            </w:r>
          </w:p>
        </w:tc>
        <w:tc>
          <w:tcPr>
            <w:tcW w:type="dxa" w:w="2160"/>
            <w:shd w:fill="FFA07A"/>
          </w:tcPr>
          <w:p>
            <w:r>
              <w:t>0.649</w:t>
            </w:r>
          </w:p>
        </w:tc>
        <w:tc>
          <w:tcPr>
            <w:tcW w:type="dxa" w:w="2160"/>
            <w:shd w:fill="FFA07A"/>
          </w:tcPr>
          <w:p>
            <w:r>
              <w:t>0.573</w:t>
            </w:r>
          </w:p>
        </w:tc>
        <w:tc>
          <w:tcPr>
            <w:tcW w:type="dxa" w:w="2160"/>
            <w:shd w:fill="FFA07A"/>
          </w:tcPr>
          <w:p>
            <w:r>
              <w:t>0.509</w:t>
            </w:r>
          </w:p>
        </w:tc>
        <w:tc>
          <w:tcPr>
            <w:tcW w:type="dxa" w:w="2160"/>
            <w:shd w:fill="FFA07A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0.989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0.202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3.013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0.735</w:t>
            </w:r>
          </w:p>
        </w:tc>
        <w:tc>
          <w:tcPr>
            <w:tcW w:type="dxa" w:w="2160"/>
          </w:tcPr>
          <w:p>
            <w:r>
              <w:t>0.452</w:t>
            </w:r>
          </w:p>
        </w:tc>
        <w:tc>
          <w:tcPr>
            <w:tcW w:type="dxa" w:w="2160"/>
          </w:tcPr>
          <w:p>
            <w:r>
              <w:t>0.469</w:t>
            </w:r>
          </w:p>
        </w:tc>
        <w:tc>
          <w:tcPr>
            <w:tcW w:type="dxa" w:w="2160"/>
          </w:tcPr>
          <w:p>
            <w:r>
              <w:t>0.153</w:t>
            </w:r>
          </w:p>
        </w:tc>
        <w:tc>
          <w:tcPr>
            <w:tcW w:type="dxa" w:w="2160"/>
          </w:tcPr>
          <w:p>
            <w:r>
              <w:t>0.631</w:t>
            </w:r>
          </w:p>
        </w:tc>
        <w:tc>
          <w:tcPr>
            <w:tcW w:type="dxa" w:w="2160"/>
          </w:tcPr>
          <w:p>
            <w:r>
              <w:t>0.598</w:t>
            </w:r>
          </w:p>
        </w:tc>
        <w:tc>
          <w:tcPr>
            <w:tcW w:type="dxa" w:w="2160"/>
          </w:tcPr>
          <w:p>
            <w:r>
              <w:t>0.492</w:t>
            </w:r>
          </w:p>
        </w:tc>
        <w:tc>
          <w:tcPr>
            <w:tcW w:type="dxa" w:w="2160"/>
          </w:tcPr>
          <w:p>
            <w:r>
              <w:t>0.193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0.854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0.371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7.017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0.693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0.433</w:t>
            </w:r>
          </w:p>
        </w:tc>
        <w:tc>
          <w:tcPr>
            <w:tcW w:type="dxa" w:w="2160"/>
          </w:tcPr>
          <w:p>
            <w:r>
              <w:t>0.163</w:t>
            </w:r>
          </w:p>
        </w:tc>
        <w:tc>
          <w:tcPr>
            <w:tcW w:type="dxa" w:w="2160"/>
          </w:tcPr>
          <w:p>
            <w:r>
              <w:t>0.762</w:t>
            </w:r>
          </w:p>
        </w:tc>
        <w:tc>
          <w:tcPr>
            <w:tcW w:type="dxa" w:w="2160"/>
          </w:tcPr>
          <w:p>
            <w:r>
              <w:t>0.518</w:t>
            </w:r>
          </w:p>
        </w:tc>
        <w:tc>
          <w:tcPr>
            <w:tcW w:type="dxa" w:w="2160"/>
          </w:tcPr>
          <w:p>
            <w:r>
              <w:t>0.585</w:t>
            </w:r>
          </w:p>
        </w:tc>
        <w:tc>
          <w:tcPr>
            <w:tcW w:type="dxa" w:w="2160"/>
          </w:tcPr>
          <w:p>
            <w:r>
              <w:t>0.172</w:t>
            </w:r>
          </w:p>
        </w:tc>
      </w:tr>
    </w:tbl>
    <w:p>
      <w:pPr>
        <w:pStyle w:val="Heading2"/>
      </w:pPr>
      <w:r>
        <w:t>Report of inner training in fold 5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True</w:t>
      </w:r>
    </w:p>
    <w:p>
      <w:pPr>
        <w:pStyle w:val="ListBullet"/>
      </w:pPr>
      <w:r>
        <w:rPr>
          <w:sz w:val="22"/>
        </w:rPr>
        <w:t>max_k_undersampling: 2</w:t>
      </w:r>
    </w:p>
    <w:p>
      <w:pPr>
        <w:pStyle w:val="ListBullet"/>
      </w:pPr>
      <w:r>
        <w:rPr>
          <w:sz w:val="22"/>
        </w:rPr>
        <w:t>resample__sampling_strategy: all</w:t>
      </w:r>
    </w:p>
    <w:p>
      <w:pPr>
        <w:pStyle w:val="ListBullet"/>
      </w:pPr>
      <w:r>
        <w:rPr>
          <w:sz w:val="22"/>
        </w:rPr>
        <w:t>post_process__option: option_2</w:t>
      </w:r>
    </w:p>
    <w:p>
      <w:pPr>
        <w:pStyle w:val="ListBullet"/>
      </w:pPr>
      <w:r>
        <w:rPr>
          <w:sz w:val="22"/>
        </w:rPr>
        <w:t>model__max_depth: 7</w:t>
      </w:r>
    </w:p>
    <w:p>
      <w:pPr>
        <w:pStyle w:val="ListBullet"/>
      </w:pPr>
      <w:r>
        <w:rPr>
          <w:sz w:val="22"/>
        </w:rPr>
        <w:t>model__learning_rate: 0.066</w:t>
      </w:r>
    </w:p>
    <w:p>
      <w:pPr>
        <w:pStyle w:val="ListBullet"/>
      </w:pPr>
      <w:r>
        <w:rPr>
          <w:sz w:val="22"/>
        </w:rPr>
        <w:t>model__min_child_weight: 8</w:t>
      </w:r>
    </w:p>
    <w:p>
      <w:pPr>
        <w:pStyle w:val="ListBullet"/>
      </w:pPr>
      <w:r>
        <w:rPr>
          <w:sz w:val="22"/>
        </w:rPr>
        <w:t>model__subsample: 0.865</w:t>
      </w:r>
    </w:p>
    <w:p>
      <w:pPr>
        <w:pStyle w:val="ListBullet"/>
      </w:pPr>
      <w:r>
        <w:rPr>
          <w:sz w:val="22"/>
        </w:rPr>
        <w:t>model__colsample_bytree: 0.75</w:t>
      </w:r>
    </w:p>
    <w:p>
      <w:pPr>
        <w:pStyle w:val="ListBullet"/>
      </w:pPr>
      <w:r>
        <w:rPr>
          <w:sz w:val="22"/>
        </w:rPr>
        <w:t>model__scale_pos_weight: 1.009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1.009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0.784</w:t>
            </w:r>
          </w:p>
        </w:tc>
        <w:tc>
          <w:tcPr>
            <w:tcW w:type="dxa" w:w="2160"/>
            <w:shd w:fill="FFA07A"/>
          </w:tcPr>
          <w:p>
            <w:r>
              <w:t>0.407</w:t>
            </w:r>
          </w:p>
        </w:tc>
        <w:tc>
          <w:tcPr>
            <w:tcW w:type="dxa" w:w="2160"/>
            <w:shd w:fill="FFA07A"/>
          </w:tcPr>
          <w:p>
            <w:r>
              <w:t>0.55</w:t>
            </w:r>
          </w:p>
        </w:tc>
        <w:tc>
          <w:tcPr>
            <w:tcW w:type="dxa" w:w="2160"/>
            <w:shd w:fill="FFA07A"/>
          </w:tcPr>
          <w:p>
            <w:r>
              <w:t>0.135</w:t>
            </w:r>
          </w:p>
        </w:tc>
        <w:tc>
          <w:tcPr>
            <w:tcW w:type="dxa" w:w="2160"/>
            <w:shd w:fill="FFA07A"/>
          </w:tcPr>
          <w:p>
            <w:r>
              <w:t>0.747</w:t>
            </w:r>
          </w:p>
        </w:tc>
        <w:tc>
          <w:tcPr>
            <w:tcW w:type="dxa" w:w="2160"/>
            <w:shd w:fill="FFA07A"/>
          </w:tcPr>
          <w:p>
            <w:r>
              <w:t>0.505</w:t>
            </w:r>
          </w:p>
        </w:tc>
        <w:tc>
          <w:tcPr>
            <w:tcW w:type="dxa" w:w="2160"/>
            <w:shd w:fill="FFA07A"/>
          </w:tcPr>
          <w:p>
            <w:r>
              <w:t>0.675</w:t>
            </w:r>
          </w:p>
        </w:tc>
        <w:tc>
          <w:tcPr>
            <w:tcW w:type="dxa" w:w="2160"/>
            <w:shd w:fill="FFA07A"/>
          </w:tcPr>
          <w:p>
            <w:r>
              <w:t>0.162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0.622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  <w:tc>
          <w:tcPr>
            <w:tcW w:type="dxa" w:w="2160"/>
          </w:tcPr>
          <w:p>
            <w:r>
              <w:t>0.464</w:t>
            </w:r>
          </w:p>
        </w:tc>
        <w:tc>
          <w:tcPr>
            <w:tcW w:type="dxa" w:w="2160"/>
          </w:tcPr>
          <w:p>
            <w:r>
              <w:t>0.469</w:t>
            </w:r>
          </w:p>
        </w:tc>
        <w:tc>
          <w:tcPr>
            <w:tcW w:type="dxa" w:w="2160"/>
          </w:tcPr>
          <w:p>
            <w:r>
              <w:t>0.156</w:t>
            </w:r>
          </w:p>
        </w:tc>
        <w:tc>
          <w:tcPr>
            <w:tcW w:type="dxa" w:w="2160"/>
          </w:tcPr>
          <w:p>
            <w:r>
              <w:t>0.583</w:t>
            </w:r>
          </w:p>
        </w:tc>
        <w:tc>
          <w:tcPr>
            <w:tcW w:type="dxa" w:w="2160"/>
          </w:tcPr>
          <w:p>
            <w:r>
              <w:t>0.595</w:t>
            </w:r>
          </w:p>
        </w:tc>
        <w:tc>
          <w:tcPr>
            <w:tcW w:type="dxa" w:w="2160"/>
          </w:tcPr>
          <w:p>
            <w:r>
              <w:t>0.483</w:t>
            </w:r>
          </w:p>
        </w:tc>
        <w:tc>
          <w:tcPr>
            <w:tcW w:type="dxa" w:w="2160"/>
          </w:tcPr>
          <w:p>
            <w:r>
              <w:t>0.197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0.177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0.146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9.714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0.715</w:t>
            </w:r>
          </w:p>
        </w:tc>
        <w:tc>
          <w:tcPr>
            <w:tcW w:type="dxa" w:w="2160"/>
          </w:tcPr>
          <w:p>
            <w:r>
              <w:t>0.469</w:t>
            </w:r>
          </w:p>
        </w:tc>
        <w:tc>
          <w:tcPr>
            <w:tcW w:type="dxa" w:w="2160"/>
          </w:tcPr>
          <w:p>
            <w:r>
              <w:t>0.452</w:t>
            </w:r>
          </w:p>
        </w:tc>
        <w:tc>
          <w:tcPr>
            <w:tcW w:type="dxa" w:w="2160"/>
          </w:tcPr>
          <w:p>
            <w:r>
              <w:t>0.158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0.585</w:t>
            </w:r>
          </w:p>
        </w:tc>
        <w:tc>
          <w:tcPr>
            <w:tcW w:type="dxa" w:w="2160"/>
          </w:tcPr>
          <w:p>
            <w:r>
              <w:t>0.539</w:t>
            </w:r>
          </w:p>
        </w:tc>
        <w:tc>
          <w:tcPr>
            <w:tcW w:type="dxa" w:w="2160"/>
          </w:tcPr>
          <w:p>
            <w:r>
              <w:t>0.177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0.282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0.445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0.105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0.772</w:t>
            </w:r>
          </w:p>
        </w:tc>
        <w:tc>
          <w:tcPr>
            <w:tcW w:type="dxa" w:w="2160"/>
          </w:tcPr>
          <w:p>
            <w:r>
              <w:t>0.417</w:t>
            </w:r>
          </w:p>
        </w:tc>
        <w:tc>
          <w:tcPr>
            <w:tcW w:type="dxa" w:w="2160"/>
          </w:tcPr>
          <w:p>
            <w:r>
              <w:t>0.538</w:t>
            </w:r>
          </w:p>
        </w:tc>
        <w:tc>
          <w:tcPr>
            <w:tcW w:type="dxa" w:w="2160"/>
          </w:tcPr>
          <w:p>
            <w:r>
              <w:t>0.138</w:t>
            </w:r>
          </w:p>
        </w:tc>
        <w:tc>
          <w:tcPr>
            <w:tcW w:type="dxa" w:w="2160"/>
          </w:tcPr>
          <w:p>
            <w:r>
              <w:t>0.688</w:t>
            </w:r>
          </w:p>
        </w:tc>
        <w:tc>
          <w:tcPr>
            <w:tcW w:type="dxa" w:w="2160"/>
          </w:tcPr>
          <w:p>
            <w:r>
              <w:t>0.571</w:t>
            </w:r>
          </w:p>
        </w:tc>
        <w:tc>
          <w:tcPr>
            <w:tcW w:type="dxa" w:w="2160"/>
          </w:tcPr>
          <w:p>
            <w:r>
              <w:t>0.578</w:t>
            </w:r>
          </w:p>
        </w:tc>
        <w:tc>
          <w:tcPr>
            <w:tcW w:type="dxa" w:w="2160"/>
          </w:tcPr>
          <w:p>
            <w:r>
              <w:t>0.183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0.149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0.167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0.428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0.752</w:t>
            </w:r>
          </w:p>
        </w:tc>
        <w:tc>
          <w:tcPr>
            <w:tcW w:type="dxa" w:w="2160"/>
          </w:tcPr>
          <w:p>
            <w:r>
              <w:t>0.436</w:t>
            </w:r>
          </w:p>
        </w:tc>
        <w:tc>
          <w:tcPr>
            <w:tcW w:type="dxa" w:w="2160"/>
          </w:tcPr>
          <w:p>
            <w:r>
              <w:t>0.506</w:t>
            </w:r>
          </w:p>
        </w:tc>
        <w:tc>
          <w:tcPr>
            <w:tcW w:type="dxa" w:w="2160"/>
          </w:tcPr>
          <w:p>
            <w:r>
              <w:t>0.147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  <w:tc>
          <w:tcPr>
            <w:tcW w:type="dxa" w:w="2160"/>
          </w:tcPr>
          <w:p>
            <w:r>
              <w:t>0.508</w:t>
            </w:r>
          </w:p>
        </w:tc>
        <w:tc>
          <w:tcPr>
            <w:tcW w:type="dxa" w:w="2160"/>
          </w:tcPr>
          <w:p>
            <w:r>
              <w:t>0.708</w:t>
            </w:r>
          </w:p>
        </w:tc>
        <w:tc>
          <w:tcPr>
            <w:tcW w:type="dxa" w:w="2160"/>
          </w:tcPr>
          <w:p>
            <w:r>
              <w:t>0.154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0.237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0.599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146.25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0.418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0.577</w:t>
            </w:r>
          </w:p>
        </w:tc>
        <w:tc>
          <w:tcPr>
            <w:tcW w:type="dxa" w:w="2160"/>
          </w:tcPr>
          <w:p>
            <w:r>
              <w:t>0.264</w:t>
            </w:r>
          </w:p>
        </w:tc>
        <w:tc>
          <w:tcPr>
            <w:tcW w:type="dxa" w:w="2160"/>
          </w:tcPr>
          <w:p>
            <w:r>
              <w:t>0.194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0.589</w:t>
            </w:r>
          </w:p>
        </w:tc>
        <w:tc>
          <w:tcPr>
            <w:tcW w:type="dxa" w:w="2160"/>
          </w:tcPr>
          <w:p>
            <w:r>
              <w:t>0.276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0.207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0.159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4.379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  <w:tc>
          <w:tcPr>
            <w:tcW w:type="dxa" w:w="2160"/>
          </w:tcPr>
          <w:p>
            <w:r>
              <w:t>0.439</w:t>
            </w:r>
          </w:p>
        </w:tc>
        <w:tc>
          <w:tcPr>
            <w:tcW w:type="dxa" w:w="2160"/>
          </w:tcPr>
          <w:p>
            <w:r>
              <w:t>0.525</w:t>
            </w:r>
          </w:p>
        </w:tc>
        <w:tc>
          <w:tcPr>
            <w:tcW w:type="dxa" w:w="2160"/>
          </w:tcPr>
          <w:p>
            <w:r>
              <w:t>0.146</w:t>
            </w:r>
          </w:p>
        </w:tc>
        <w:tc>
          <w:tcPr>
            <w:tcW w:type="dxa" w:w="2160"/>
          </w:tcPr>
          <w:p>
            <w:r>
              <w:t>0.732</w:t>
            </w:r>
          </w:p>
        </w:tc>
        <w:tc>
          <w:tcPr>
            <w:tcW w:type="dxa" w:w="2160"/>
          </w:tcPr>
          <w:p>
            <w:r>
              <w:t>0.492</w:t>
            </w:r>
          </w:p>
        </w:tc>
        <w:tc>
          <w:tcPr>
            <w:tcW w:type="dxa" w:w="2160"/>
          </w:tcPr>
          <w:p>
            <w:r>
              <w:t>0.666</w:t>
            </w:r>
          </w:p>
        </w:tc>
        <w:tc>
          <w:tcPr>
            <w:tcW w:type="dxa" w:w="2160"/>
          </w:tcPr>
          <w:p>
            <w:r>
              <w:t>0.154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0.346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0.307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0.697</w:t>
            </w:r>
          </w:p>
        </w:tc>
        <w:tc>
          <w:tcPr>
            <w:tcW w:type="dxa" w:w="2160"/>
          </w:tcPr>
          <w:p>
            <w:r>
              <w:t>0.498</w:t>
            </w:r>
          </w:p>
        </w:tc>
        <w:tc>
          <w:tcPr>
            <w:tcW w:type="dxa" w:w="2160"/>
          </w:tcPr>
          <w:p>
            <w:r>
              <w:t>0.424</w:t>
            </w:r>
          </w:p>
        </w:tc>
        <w:tc>
          <w:tcPr>
            <w:tcW w:type="dxa" w:w="2160"/>
          </w:tcPr>
          <w:p>
            <w:r>
              <w:t>0.166</w:t>
            </w:r>
          </w:p>
        </w:tc>
        <w:tc>
          <w:tcPr>
            <w:tcW w:type="dxa" w:w="2160"/>
          </w:tcPr>
          <w:p>
            <w:r>
              <w:t>0.399</w:t>
            </w:r>
          </w:p>
        </w:tc>
        <w:tc>
          <w:tcPr>
            <w:tcW w:type="dxa" w:w="2160"/>
          </w:tcPr>
          <w:p>
            <w:r>
              <w:t>0.665</w:t>
            </w:r>
          </w:p>
        </w:tc>
        <w:tc>
          <w:tcPr>
            <w:tcW w:type="dxa" w:w="2160"/>
          </w:tcPr>
          <w:p>
            <w:r>
              <w:t>0.258</w:t>
            </w:r>
          </w:p>
        </w:tc>
        <w:tc>
          <w:tcPr>
            <w:tcW w:type="dxa" w:w="2160"/>
          </w:tcPr>
          <w:p>
            <w:r>
              <w:t>0.226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0.234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0.693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0.176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0.752</w:t>
            </w:r>
          </w:p>
        </w:tc>
        <w:tc>
          <w:tcPr>
            <w:tcW w:type="dxa" w:w="2160"/>
          </w:tcPr>
          <w:p>
            <w:r>
              <w:t>0.442</w:t>
            </w:r>
          </w:p>
        </w:tc>
        <w:tc>
          <w:tcPr>
            <w:tcW w:type="dxa" w:w="2160"/>
          </w:tcPr>
          <w:p>
            <w:r>
              <w:t>0.472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0.634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0.418</w:t>
            </w:r>
          </w:p>
        </w:tc>
        <w:tc>
          <w:tcPr>
            <w:tcW w:type="dxa" w:w="2160"/>
          </w:tcPr>
          <w:p>
            <w:r>
              <w:t>0.192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0.918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0.177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2.487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231.3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0.692</w:t>
            </w:r>
          </w:p>
        </w:tc>
        <w:tc>
          <w:tcPr>
            <w:tcW w:type="dxa" w:w="2160"/>
          </w:tcPr>
          <w:p>
            <w:r>
              <w:t>0.485</w:t>
            </w:r>
          </w:p>
        </w:tc>
        <w:tc>
          <w:tcPr>
            <w:tcW w:type="dxa" w:w="2160"/>
          </w:tcPr>
          <w:p>
            <w:r>
              <w:t>0.434</w:t>
            </w:r>
          </w:p>
        </w:tc>
        <w:tc>
          <w:tcPr>
            <w:tcW w:type="dxa" w:w="2160"/>
          </w:tcPr>
          <w:p>
            <w:r>
              <w:t>0.161</w:t>
            </w:r>
          </w:p>
        </w:tc>
        <w:tc>
          <w:tcPr>
            <w:tcW w:type="dxa" w:w="2160"/>
          </w:tcPr>
          <w:p>
            <w:r>
              <w:t>0.542</w:t>
            </w:r>
          </w:p>
        </w:tc>
        <w:tc>
          <w:tcPr>
            <w:tcW w:type="dxa" w:w="2160"/>
          </w:tcPr>
          <w:p>
            <w:r>
              <w:t>0.607</w:t>
            </w:r>
          </w:p>
        </w:tc>
        <w:tc>
          <w:tcPr>
            <w:tcW w:type="dxa" w:w="2160"/>
          </w:tcPr>
          <w:p>
            <w:r>
              <w:t>0.487</w:t>
            </w:r>
          </w:p>
        </w:tc>
        <w:tc>
          <w:tcPr>
            <w:tcW w:type="dxa" w:w="2160"/>
          </w:tcPr>
          <w:p>
            <w:r>
              <w:t>0.204</w:t>
            </w:r>
          </w:p>
        </w:tc>
      </w:tr>
    </w:tbl>
    <w:p>
      <w:pPr>
        <w:pStyle w:val="Heading2"/>
      </w:pPr>
      <w:r>
        <w:t>Report of inner training in fold 6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True</w:t>
      </w:r>
    </w:p>
    <w:p>
      <w:pPr>
        <w:pStyle w:val="ListBullet"/>
      </w:pPr>
      <w:r>
        <w:rPr>
          <w:sz w:val="22"/>
        </w:rPr>
        <w:t>max_k_undersampling: 3</w:t>
      </w:r>
    </w:p>
    <w:p>
      <w:pPr>
        <w:pStyle w:val="ListBullet"/>
      </w:pPr>
      <w:r>
        <w:rPr>
          <w:sz w:val="22"/>
        </w:rPr>
        <w:t>resample__sampling_strategy: minority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4</w:t>
      </w:r>
    </w:p>
    <w:p>
      <w:pPr>
        <w:pStyle w:val="ListBullet"/>
      </w:pPr>
      <w:r>
        <w:rPr>
          <w:sz w:val="22"/>
        </w:rPr>
        <w:t>model__learning_rate: 0.129</w:t>
      </w:r>
    </w:p>
    <w:p>
      <w:pPr>
        <w:pStyle w:val="ListBullet"/>
      </w:pPr>
      <w:r>
        <w:rPr>
          <w:sz w:val="22"/>
        </w:rPr>
        <w:t>model__min_child_weight: 6</w:t>
      </w:r>
    </w:p>
    <w:p>
      <w:pPr>
        <w:pStyle w:val="ListBullet"/>
      </w:pPr>
      <w:r>
        <w:rPr>
          <w:sz w:val="22"/>
        </w:rPr>
        <w:t>model__subsample: 0.864</w:t>
      </w:r>
    </w:p>
    <w:p>
      <w:pPr>
        <w:pStyle w:val="ListBullet"/>
      </w:pPr>
      <w:r>
        <w:rPr>
          <w:sz w:val="22"/>
        </w:rPr>
        <w:t>model__colsample_bytree: 0.742</w:t>
      </w:r>
    </w:p>
    <w:p>
      <w:pPr>
        <w:pStyle w:val="ListBullet"/>
      </w:pPr>
      <w:r>
        <w:rPr>
          <w:sz w:val="22"/>
        </w:rPr>
        <w:t>model__scale_pos_weight: 2.937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0.855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0.508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0.146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118.8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0.477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124.2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0.718</w:t>
            </w:r>
          </w:p>
        </w:tc>
        <w:tc>
          <w:tcPr>
            <w:tcW w:type="dxa" w:w="2160"/>
          </w:tcPr>
          <w:p>
            <w:r>
              <w:t>0.465</w:t>
            </w:r>
          </w:p>
        </w:tc>
        <w:tc>
          <w:tcPr>
            <w:tcW w:type="dxa" w:w="2160"/>
          </w:tcPr>
          <w:p>
            <w:r>
              <w:t>0.461</w:t>
            </w:r>
          </w:p>
        </w:tc>
        <w:tc>
          <w:tcPr>
            <w:tcW w:type="dxa" w:w="2160"/>
          </w:tcPr>
          <w:p>
            <w:r>
              <w:t>0.158</w:t>
            </w:r>
          </w:p>
        </w:tc>
        <w:tc>
          <w:tcPr>
            <w:tcW w:type="dxa" w:w="2160"/>
          </w:tcPr>
          <w:p>
            <w:r>
              <w:t>0.697</w:t>
            </w:r>
          </w:p>
        </w:tc>
        <w:tc>
          <w:tcPr>
            <w:tcW w:type="dxa" w:w="2160"/>
          </w:tcPr>
          <w:p>
            <w:r>
              <w:t>0.516</w:t>
            </w:r>
          </w:p>
        </w:tc>
        <w:tc>
          <w:tcPr>
            <w:tcW w:type="dxa" w:w="2160"/>
          </w:tcPr>
          <w:p>
            <w:r>
              <w:t>0.419</w:t>
            </w:r>
          </w:p>
        </w:tc>
        <w:tc>
          <w:tcPr>
            <w:tcW w:type="dxa" w:w="2160"/>
          </w:tcPr>
          <w:p>
            <w:r>
              <w:t>0.172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0.556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2.411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118.8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0.477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124.2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0.742</w:t>
            </w:r>
          </w:p>
        </w:tc>
        <w:tc>
          <w:tcPr>
            <w:tcW w:type="dxa" w:w="2160"/>
          </w:tcPr>
          <w:p>
            <w:r>
              <w:t>0.435</w:t>
            </w:r>
          </w:p>
        </w:tc>
        <w:tc>
          <w:tcPr>
            <w:tcW w:type="dxa" w:w="2160"/>
          </w:tcPr>
          <w:p>
            <w:r>
              <w:t>0.518</w:t>
            </w:r>
          </w:p>
        </w:tc>
        <w:tc>
          <w:tcPr>
            <w:tcW w:type="dxa" w:w="2160"/>
          </w:tcPr>
          <w:p>
            <w:r>
              <w:t>0.145</w:t>
            </w:r>
          </w:p>
        </w:tc>
        <w:tc>
          <w:tcPr>
            <w:tcW w:type="dxa" w:w="2160"/>
          </w:tcPr>
          <w:p>
            <w:r>
              <w:t>0.81</w:t>
            </w:r>
          </w:p>
        </w:tc>
        <w:tc>
          <w:tcPr>
            <w:tcW w:type="dxa" w:w="2160"/>
          </w:tcPr>
          <w:p>
            <w:r>
              <w:t>0.494</w:t>
            </w:r>
          </w:p>
        </w:tc>
        <w:tc>
          <w:tcPr>
            <w:tcW w:type="dxa" w:w="2160"/>
          </w:tcPr>
          <w:p>
            <w:r>
              <w:t>0.598</w:t>
            </w:r>
          </w:p>
        </w:tc>
        <w:tc>
          <w:tcPr>
            <w:tcW w:type="dxa" w:w="2160"/>
          </w:tcPr>
          <w:p>
            <w:r>
              <w:t>0.162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0.742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2.937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118.8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0.477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124.2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0.818</w:t>
            </w:r>
          </w:p>
        </w:tc>
        <w:tc>
          <w:tcPr>
            <w:tcW w:type="dxa" w:w="2160"/>
            <w:shd w:fill="FFA07A"/>
          </w:tcPr>
          <w:p>
            <w:r>
              <w:t>0.369</w:t>
            </w:r>
          </w:p>
        </w:tc>
        <w:tc>
          <w:tcPr>
            <w:tcW w:type="dxa" w:w="2160"/>
            <w:shd w:fill="FFA07A"/>
          </w:tcPr>
          <w:p>
            <w:r>
              <w:t>0.61</w:t>
            </w:r>
          </w:p>
        </w:tc>
        <w:tc>
          <w:tcPr>
            <w:tcW w:type="dxa" w:w="2160"/>
            <w:shd w:fill="FFA07A"/>
          </w:tcPr>
          <w:p>
            <w:r>
              <w:t>0.123</w:t>
            </w:r>
          </w:p>
        </w:tc>
        <w:tc>
          <w:tcPr>
            <w:tcW w:type="dxa" w:w="2160"/>
            <w:shd w:fill="FFA07A"/>
          </w:tcPr>
          <w:p>
            <w:r>
              <w:t>0.844</w:t>
            </w:r>
          </w:p>
        </w:tc>
        <w:tc>
          <w:tcPr>
            <w:tcW w:type="dxa" w:w="2160"/>
            <w:shd w:fill="FFA07A"/>
          </w:tcPr>
          <w:p>
            <w:r>
              <w:t>0.407</w:t>
            </w:r>
          </w:p>
        </w:tc>
        <w:tc>
          <w:tcPr>
            <w:tcW w:type="dxa" w:w="2160"/>
            <w:shd w:fill="FFA07A"/>
          </w:tcPr>
          <w:p>
            <w:r>
              <w:t>0.694</w:t>
            </w:r>
          </w:p>
        </w:tc>
        <w:tc>
          <w:tcPr>
            <w:tcW w:type="dxa" w:w="2160"/>
            <w:shd w:fill="FFA07A"/>
          </w:tcPr>
          <w:p>
            <w:r>
              <w:t>0.134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0.255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0.637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0.63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0.792</w:t>
            </w:r>
          </w:p>
        </w:tc>
        <w:tc>
          <w:tcPr>
            <w:tcW w:type="dxa" w:w="2160"/>
          </w:tcPr>
          <w:p>
            <w:r>
              <w:t>0.396</w:t>
            </w:r>
          </w:p>
        </w:tc>
        <w:tc>
          <w:tcPr>
            <w:tcW w:type="dxa" w:w="2160"/>
          </w:tcPr>
          <w:p>
            <w:r>
              <w:t>0.588</w:t>
            </w:r>
          </w:p>
        </w:tc>
        <w:tc>
          <w:tcPr>
            <w:tcW w:type="dxa" w:w="2160"/>
          </w:tcPr>
          <w:p>
            <w:r>
              <w:t>0.131</w:t>
            </w:r>
          </w:p>
        </w:tc>
        <w:tc>
          <w:tcPr>
            <w:tcW w:type="dxa" w:w="2160"/>
          </w:tcPr>
          <w:p>
            <w:r>
              <w:t>0.714</w:t>
            </w:r>
          </w:p>
        </w:tc>
        <w:tc>
          <w:tcPr>
            <w:tcW w:type="dxa" w:w="2160"/>
          </w:tcPr>
          <w:p>
            <w:r>
              <w:t>0.518</w:t>
            </w:r>
          </w:p>
        </w:tc>
        <w:tc>
          <w:tcPr>
            <w:tcW w:type="dxa" w:w="2160"/>
          </w:tcPr>
          <w:p>
            <w:r>
              <w:t>0.543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0.244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0.982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0.146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2.853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147.15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0.422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0.77</w:t>
            </w:r>
          </w:p>
        </w:tc>
        <w:tc>
          <w:tcPr>
            <w:tcW w:type="dxa" w:w="2160"/>
          </w:tcPr>
          <w:p>
            <w:r>
              <w:t>0.411</w:t>
            </w:r>
          </w:p>
        </w:tc>
        <w:tc>
          <w:tcPr>
            <w:tcW w:type="dxa" w:w="2160"/>
          </w:tcPr>
          <w:p>
            <w:r>
              <w:t>0.561</w:t>
            </w:r>
          </w:p>
        </w:tc>
        <w:tc>
          <w:tcPr>
            <w:tcW w:type="dxa" w:w="2160"/>
          </w:tcPr>
          <w:p>
            <w:r>
              <w:t>0.137</w:t>
            </w:r>
          </w:p>
        </w:tc>
        <w:tc>
          <w:tcPr>
            <w:tcW w:type="dxa" w:w="2160"/>
          </w:tcPr>
          <w:p>
            <w:r>
              <w:t>0.796</w:t>
            </w:r>
          </w:p>
        </w:tc>
        <w:tc>
          <w:tcPr>
            <w:tcW w:type="dxa" w:w="2160"/>
          </w:tcPr>
          <w:p>
            <w:r>
              <w:t>0.459</w:t>
            </w:r>
          </w:p>
        </w:tc>
        <w:tc>
          <w:tcPr>
            <w:tcW w:type="dxa" w:w="2160"/>
          </w:tcPr>
          <w:p>
            <w:r>
              <w:t>0.595</w:t>
            </w:r>
          </w:p>
        </w:tc>
        <w:tc>
          <w:tcPr>
            <w:tcW w:type="dxa" w:w="2160"/>
          </w:tcPr>
          <w:p>
            <w:r>
              <w:t>0.143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0.232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0.494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0.729</w:t>
            </w:r>
          </w:p>
        </w:tc>
        <w:tc>
          <w:tcPr>
            <w:tcW w:type="dxa" w:w="2160"/>
          </w:tcPr>
          <w:p>
            <w:r>
              <w:t>0.452</w:t>
            </w:r>
          </w:p>
        </w:tc>
        <w:tc>
          <w:tcPr>
            <w:tcW w:type="dxa" w:w="2160"/>
          </w:tcPr>
          <w:p>
            <w:r>
              <w:t>0.487</w:t>
            </w:r>
          </w:p>
        </w:tc>
        <w:tc>
          <w:tcPr>
            <w:tcW w:type="dxa" w:w="2160"/>
          </w:tcPr>
          <w:p>
            <w:r>
              <w:t>0.151</w:t>
            </w:r>
          </w:p>
        </w:tc>
        <w:tc>
          <w:tcPr>
            <w:tcW w:type="dxa" w:w="2160"/>
          </w:tcPr>
          <w:p>
            <w:r>
              <w:t>0.721</w:t>
            </w:r>
          </w:p>
        </w:tc>
        <w:tc>
          <w:tcPr>
            <w:tcW w:type="dxa" w:w="2160"/>
          </w:tcPr>
          <w:p>
            <w:r>
              <w:t>0.523</w:t>
            </w:r>
          </w:p>
        </w:tc>
        <w:tc>
          <w:tcPr>
            <w:tcW w:type="dxa" w:w="2160"/>
          </w:tcPr>
          <w:p>
            <w:r>
              <w:t>0.453</w:t>
            </w:r>
          </w:p>
        </w:tc>
        <w:tc>
          <w:tcPr>
            <w:tcW w:type="dxa" w:w="2160"/>
          </w:tcPr>
          <w:p>
            <w:r>
              <w:t>0.175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0.094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0.219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5.81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147.15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0.422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0.751</w:t>
            </w:r>
          </w:p>
        </w:tc>
        <w:tc>
          <w:tcPr>
            <w:tcW w:type="dxa" w:w="2160"/>
          </w:tcPr>
          <w:p>
            <w:r>
              <w:t>0.43</w:t>
            </w:r>
          </w:p>
        </w:tc>
        <w:tc>
          <w:tcPr>
            <w:tcW w:type="dxa" w:w="2160"/>
          </w:tcPr>
          <w:p>
            <w:r>
              <w:t>0.524</w:t>
            </w:r>
          </w:p>
        </w:tc>
        <w:tc>
          <w:tcPr>
            <w:tcW w:type="dxa" w:w="2160"/>
          </w:tcPr>
          <w:p>
            <w:r>
              <w:t>0.144</w:t>
            </w:r>
          </w:p>
        </w:tc>
        <w:tc>
          <w:tcPr>
            <w:tcW w:type="dxa" w:w="2160"/>
          </w:tcPr>
          <w:p>
            <w:r>
              <w:t>0.724</w:t>
            </w:r>
          </w:p>
        </w:tc>
        <w:tc>
          <w:tcPr>
            <w:tcW w:type="dxa" w:w="2160"/>
          </w:tcPr>
          <w:p>
            <w:r>
              <w:t>0.501</w:t>
            </w:r>
          </w:p>
        </w:tc>
        <w:tc>
          <w:tcPr>
            <w:tcW w:type="dxa" w:w="2160"/>
          </w:tcPr>
          <w:p>
            <w:r>
              <w:t>0.545</w:t>
            </w:r>
          </w:p>
        </w:tc>
        <w:tc>
          <w:tcPr>
            <w:tcW w:type="dxa" w:w="2160"/>
          </w:tcPr>
          <w:p>
            <w:r>
              <w:t>0.165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0.596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1.546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0.687</w:t>
            </w:r>
          </w:p>
        </w:tc>
        <w:tc>
          <w:tcPr>
            <w:tcW w:type="dxa" w:w="2160"/>
          </w:tcPr>
          <w:p>
            <w:r>
              <w:t>0.498</w:t>
            </w:r>
          </w:p>
        </w:tc>
        <w:tc>
          <w:tcPr>
            <w:tcW w:type="dxa" w:w="2160"/>
          </w:tcPr>
          <w:p>
            <w:r>
              <w:t>0.409</w:t>
            </w:r>
          </w:p>
        </w:tc>
        <w:tc>
          <w:tcPr>
            <w:tcW w:type="dxa" w:w="2160"/>
          </w:tcPr>
          <w:p>
            <w:r>
              <w:t>0.169</w:t>
            </w:r>
          </w:p>
        </w:tc>
        <w:tc>
          <w:tcPr>
            <w:tcW w:type="dxa" w:w="2160"/>
          </w:tcPr>
          <w:p>
            <w:r>
              <w:t>0.81</w:t>
            </w:r>
          </w:p>
        </w:tc>
        <w:tc>
          <w:tcPr>
            <w:tcW w:type="dxa" w:w="2160"/>
          </w:tcPr>
          <w:p>
            <w:r>
              <w:t>0.497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0.163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0.981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0.746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0.256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147.15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0.422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0.739</w:t>
            </w:r>
          </w:p>
        </w:tc>
        <w:tc>
          <w:tcPr>
            <w:tcW w:type="dxa" w:w="2160"/>
          </w:tcPr>
          <w:p>
            <w:r>
              <w:t>0.459</w:t>
            </w:r>
          </w:p>
        </w:tc>
        <w:tc>
          <w:tcPr>
            <w:tcW w:type="dxa" w:w="2160"/>
          </w:tcPr>
          <w:p>
            <w:r>
              <w:t>0.475</w:t>
            </w:r>
          </w:p>
        </w:tc>
        <w:tc>
          <w:tcPr>
            <w:tcW w:type="dxa" w:w="2160"/>
          </w:tcPr>
          <w:p>
            <w:r>
              <w:t>0.153</w:t>
            </w:r>
          </w:p>
        </w:tc>
        <w:tc>
          <w:tcPr>
            <w:tcW w:type="dxa" w:w="2160"/>
          </w:tcPr>
          <w:p>
            <w:r>
              <w:t>0.813</w:t>
            </w:r>
          </w:p>
        </w:tc>
        <w:tc>
          <w:tcPr>
            <w:tcW w:type="dxa" w:w="2160"/>
          </w:tcPr>
          <w:p>
            <w:r>
              <w:t>0.462</w:t>
            </w:r>
          </w:p>
        </w:tc>
        <w:tc>
          <w:tcPr>
            <w:tcW w:type="dxa" w:w="2160"/>
          </w:tcPr>
          <w:p>
            <w:r>
              <w:t>0.532</w:t>
            </w:r>
          </w:p>
        </w:tc>
        <w:tc>
          <w:tcPr>
            <w:tcW w:type="dxa" w:w="2160"/>
          </w:tcPr>
          <w:p>
            <w:r>
              <w:t>0.151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0.256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0.616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4.881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0.715</w:t>
            </w:r>
          </w:p>
        </w:tc>
        <w:tc>
          <w:tcPr>
            <w:tcW w:type="dxa" w:w="2160"/>
          </w:tcPr>
          <w:p>
            <w:r>
              <w:t>0.46</w:t>
            </w:r>
          </w:p>
        </w:tc>
        <w:tc>
          <w:tcPr>
            <w:tcW w:type="dxa" w:w="2160"/>
          </w:tcPr>
          <w:p>
            <w:r>
              <w:t>0.477</w:t>
            </w:r>
          </w:p>
        </w:tc>
        <w:tc>
          <w:tcPr>
            <w:tcW w:type="dxa" w:w="2160"/>
          </w:tcPr>
          <w:p>
            <w:r>
              <w:t>0.153</w:t>
            </w:r>
          </w:p>
        </w:tc>
        <w:tc>
          <w:tcPr>
            <w:tcW w:type="dxa" w:w="2160"/>
          </w:tcPr>
          <w:p>
            <w:r>
              <w:t>0.67</w:t>
            </w:r>
          </w:p>
        </w:tc>
        <w:tc>
          <w:tcPr>
            <w:tcW w:type="dxa" w:w="2160"/>
          </w:tcPr>
          <w:p>
            <w:r>
              <w:t>0.515</w:t>
            </w:r>
          </w:p>
        </w:tc>
        <w:tc>
          <w:tcPr>
            <w:tcW w:type="dxa" w:w="2160"/>
          </w:tcPr>
          <w:p>
            <w:r>
              <w:t>0.441</w:t>
            </w:r>
          </w:p>
        </w:tc>
        <w:tc>
          <w:tcPr>
            <w:tcW w:type="dxa" w:w="2160"/>
          </w:tcPr>
          <w:p>
            <w:r>
              <w:t>0.169</w:t>
            </w:r>
          </w:p>
        </w:tc>
      </w:tr>
    </w:tbl>
    <w:p>
      <w:pPr>
        <w:pStyle w:val="Heading2"/>
      </w:pPr>
      <w:r>
        <w:t>Report of inner training in fold 7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max_k_undersampling: 2</w:t>
      </w:r>
    </w:p>
    <w:p>
      <w:pPr>
        <w:pStyle w:val="ListBullet"/>
      </w:pPr>
      <w:r>
        <w:rPr>
          <w:sz w:val="22"/>
        </w:rPr>
        <w:t>resample__sampling_strategy: minority</w:t>
      </w:r>
    </w:p>
    <w:p>
      <w:pPr>
        <w:pStyle w:val="ListBullet"/>
      </w:pPr>
      <w:r>
        <w:rPr>
          <w:sz w:val="22"/>
        </w:rPr>
        <w:t>post_process__option: option_2</w:t>
      </w:r>
    </w:p>
    <w:p>
      <w:pPr>
        <w:pStyle w:val="ListBullet"/>
      </w:pPr>
      <w:r>
        <w:rPr>
          <w:sz w:val="22"/>
        </w:rPr>
        <w:t>model__max_depth: 3</w:t>
      </w:r>
    </w:p>
    <w:p>
      <w:pPr>
        <w:pStyle w:val="ListBullet"/>
      </w:pPr>
      <w:r>
        <w:rPr>
          <w:sz w:val="22"/>
        </w:rPr>
        <w:t>model__learning_rate: 0.154</w:t>
      </w:r>
    </w:p>
    <w:p>
      <w:pPr>
        <w:pStyle w:val="ListBullet"/>
      </w:pPr>
      <w:r>
        <w:rPr>
          <w:sz w:val="22"/>
        </w:rPr>
        <w:t>model__min_child_weight: 9</w:t>
      </w:r>
    </w:p>
    <w:p>
      <w:pPr>
        <w:pStyle w:val="ListBullet"/>
      </w:pPr>
      <w:r>
        <w:rPr>
          <w:sz w:val="22"/>
        </w:rPr>
        <w:t>model__subsample: 0.934</w:t>
      </w:r>
    </w:p>
    <w:p>
      <w:pPr>
        <w:pStyle w:val="ListBullet"/>
      </w:pPr>
      <w:r>
        <w:rPr>
          <w:sz w:val="22"/>
        </w:rPr>
        <w:t>model__colsample_bytree: 0.229</w:t>
      </w:r>
    </w:p>
    <w:p>
      <w:pPr>
        <w:pStyle w:val="ListBullet"/>
      </w:pPr>
      <w:r>
        <w:rPr>
          <w:sz w:val="22"/>
        </w:rPr>
        <w:t>model__scale_pos_weight: 4.286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0.152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0.478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0.723</w:t>
            </w:r>
          </w:p>
        </w:tc>
        <w:tc>
          <w:tcPr>
            <w:tcW w:type="dxa" w:w="2160"/>
          </w:tcPr>
          <w:p>
            <w:r>
              <w:t>0.474</w:t>
            </w:r>
          </w:p>
        </w:tc>
        <w:tc>
          <w:tcPr>
            <w:tcW w:type="dxa" w:w="2160"/>
          </w:tcPr>
          <w:p>
            <w:r>
              <w:t>0.454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  <w:tc>
          <w:tcPr>
            <w:tcW w:type="dxa" w:w="2160"/>
          </w:tcPr>
          <w:p>
            <w:r>
              <w:t>0.476</w:t>
            </w:r>
          </w:p>
        </w:tc>
        <w:tc>
          <w:tcPr>
            <w:tcW w:type="dxa" w:w="2160"/>
          </w:tcPr>
          <w:p>
            <w:r>
              <w:t>0.601</w:t>
            </w:r>
          </w:p>
        </w:tc>
        <w:tc>
          <w:tcPr>
            <w:tcW w:type="dxa" w:w="2160"/>
          </w:tcPr>
          <w:p>
            <w:r>
              <w:t>0.392</w:t>
            </w:r>
          </w:p>
        </w:tc>
        <w:tc>
          <w:tcPr>
            <w:tcW w:type="dxa" w:w="2160"/>
          </w:tcPr>
          <w:p>
            <w:r>
              <w:t>0.196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0.154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0.934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0.229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4.286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0.792</w:t>
            </w:r>
          </w:p>
        </w:tc>
        <w:tc>
          <w:tcPr>
            <w:tcW w:type="dxa" w:w="2160"/>
            <w:shd w:fill="FFA07A"/>
          </w:tcPr>
          <w:p>
            <w:r>
              <w:t>0.406</w:t>
            </w:r>
          </w:p>
        </w:tc>
        <w:tc>
          <w:tcPr>
            <w:tcW w:type="dxa" w:w="2160"/>
            <w:shd w:fill="FFA07A"/>
          </w:tcPr>
          <w:p>
            <w:r>
              <w:t>0.589</w:t>
            </w:r>
          </w:p>
        </w:tc>
        <w:tc>
          <w:tcPr>
            <w:tcW w:type="dxa" w:w="2160"/>
            <w:shd w:fill="FFA07A"/>
          </w:tcPr>
          <w:p>
            <w:r>
              <w:t>0.134</w:t>
            </w:r>
          </w:p>
        </w:tc>
        <w:tc>
          <w:tcPr>
            <w:tcW w:type="dxa" w:w="2160"/>
            <w:shd w:fill="FFA07A"/>
          </w:tcPr>
          <w:p>
            <w:r>
              <w:t>0.578</w:t>
            </w:r>
          </w:p>
        </w:tc>
        <w:tc>
          <w:tcPr>
            <w:tcW w:type="dxa" w:w="2160"/>
            <w:shd w:fill="FFA07A"/>
          </w:tcPr>
          <w:p>
            <w:r>
              <w:t>0.57</w:t>
            </w:r>
          </w:p>
        </w:tc>
        <w:tc>
          <w:tcPr>
            <w:tcW w:type="dxa" w:w="2160"/>
            <w:shd w:fill="FFA07A"/>
          </w:tcPr>
          <w:p>
            <w:r>
              <w:t>0.403</w:t>
            </w:r>
          </w:p>
        </w:tc>
        <w:tc>
          <w:tcPr>
            <w:tcW w:type="dxa" w:w="2160"/>
            <w:shd w:fill="FFA07A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0.229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0.255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0.567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118.8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0.477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124.2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0.75</w:t>
            </w:r>
          </w:p>
        </w:tc>
        <w:tc>
          <w:tcPr>
            <w:tcW w:type="dxa" w:w="2160"/>
          </w:tcPr>
          <w:p>
            <w:r>
              <w:t>0.45</w:t>
            </w:r>
          </w:p>
        </w:tc>
        <w:tc>
          <w:tcPr>
            <w:tcW w:type="dxa" w:w="2160"/>
          </w:tcPr>
          <w:p>
            <w:r>
              <w:t>0.499</w:t>
            </w:r>
          </w:p>
        </w:tc>
        <w:tc>
          <w:tcPr>
            <w:tcW w:type="dxa" w:w="2160"/>
          </w:tcPr>
          <w:p>
            <w:r>
              <w:t>0.149</w:t>
            </w:r>
          </w:p>
        </w:tc>
        <w:tc>
          <w:tcPr>
            <w:tcW w:type="dxa" w:w="2160"/>
          </w:tcPr>
          <w:p>
            <w:r>
              <w:t>0.663</w:t>
            </w:r>
          </w:p>
        </w:tc>
        <w:tc>
          <w:tcPr>
            <w:tcW w:type="dxa" w:w="2160"/>
          </w:tcPr>
          <w:p>
            <w:r>
              <w:t>0.606</w:t>
            </w:r>
          </w:p>
        </w:tc>
        <w:tc>
          <w:tcPr>
            <w:tcW w:type="dxa" w:w="2160"/>
          </w:tcPr>
          <w:p>
            <w:r>
              <w:t>0.348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0.606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2.641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118.8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0.477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124.2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0.748</w:t>
            </w:r>
          </w:p>
        </w:tc>
        <w:tc>
          <w:tcPr>
            <w:tcW w:type="dxa" w:w="2160"/>
          </w:tcPr>
          <w:p>
            <w:r>
              <w:t>0.432</w:t>
            </w:r>
          </w:p>
        </w:tc>
        <w:tc>
          <w:tcPr>
            <w:tcW w:type="dxa" w:w="2160"/>
          </w:tcPr>
          <w:p>
            <w:r>
              <w:t>0.514</w:t>
            </w:r>
          </w:p>
        </w:tc>
        <w:tc>
          <w:tcPr>
            <w:tcW w:type="dxa" w:w="2160"/>
          </w:tcPr>
          <w:p>
            <w:r>
              <w:t>0.145</w:t>
            </w:r>
          </w:p>
        </w:tc>
        <w:tc>
          <w:tcPr>
            <w:tcW w:type="dxa" w:w="2160"/>
          </w:tcPr>
          <w:p>
            <w:r>
              <w:t>0.626</w:t>
            </w:r>
          </w:p>
        </w:tc>
        <w:tc>
          <w:tcPr>
            <w:tcW w:type="dxa" w:w="2160"/>
          </w:tcPr>
          <w:p>
            <w:r>
              <w:t>0.538</w:t>
            </w:r>
          </w:p>
        </w:tc>
        <w:tc>
          <w:tcPr>
            <w:tcW w:type="dxa" w:w="2160"/>
          </w:tcPr>
          <w:p>
            <w:r>
              <w:t>0.435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0.232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0.999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0.164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0.274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0.781</w:t>
            </w:r>
          </w:p>
        </w:tc>
        <w:tc>
          <w:tcPr>
            <w:tcW w:type="dxa" w:w="2160"/>
          </w:tcPr>
          <w:p>
            <w:r>
              <w:t>0.431</w:t>
            </w:r>
          </w:p>
        </w:tc>
        <w:tc>
          <w:tcPr>
            <w:tcW w:type="dxa" w:w="2160"/>
          </w:tcPr>
          <w:p>
            <w:r>
              <w:t>0.551</w:t>
            </w:r>
          </w:p>
        </w:tc>
        <w:tc>
          <w:tcPr>
            <w:tcW w:type="dxa" w:w="2160"/>
          </w:tcPr>
          <w:p>
            <w:r>
              <w:t>0.141</w:t>
            </w:r>
          </w:p>
        </w:tc>
        <w:tc>
          <w:tcPr>
            <w:tcW w:type="dxa" w:w="2160"/>
          </w:tcPr>
          <w:p>
            <w:r>
              <w:t>0.609</w:t>
            </w:r>
          </w:p>
        </w:tc>
        <w:tc>
          <w:tcPr>
            <w:tcW w:type="dxa" w:w="2160"/>
          </w:tcPr>
          <w:p>
            <w:r>
              <w:t>0.577</w:t>
            </w:r>
          </w:p>
        </w:tc>
        <w:tc>
          <w:tcPr>
            <w:tcW w:type="dxa" w:w="2160"/>
          </w:tcPr>
          <w:p>
            <w:r>
              <w:t>0.372</w:t>
            </w:r>
          </w:p>
        </w:tc>
        <w:tc>
          <w:tcPr>
            <w:tcW w:type="dxa" w:w="2160"/>
          </w:tcPr>
          <w:p>
            <w:r>
              <w:t>0.189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0.589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0.255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0.785</w:t>
            </w:r>
          </w:p>
        </w:tc>
        <w:tc>
          <w:tcPr>
            <w:tcW w:type="dxa" w:w="2160"/>
          </w:tcPr>
          <w:p>
            <w:r>
              <w:t>0.417</w:t>
            </w:r>
          </w:p>
        </w:tc>
        <w:tc>
          <w:tcPr>
            <w:tcW w:type="dxa" w:w="2160"/>
          </w:tcPr>
          <w:p>
            <w:r>
              <w:t>0.557</w:t>
            </w:r>
          </w:p>
        </w:tc>
        <w:tc>
          <w:tcPr>
            <w:tcW w:type="dxa" w:w="2160"/>
          </w:tcPr>
          <w:p>
            <w:r>
              <w:t>0.139</w:t>
            </w:r>
          </w:p>
        </w:tc>
        <w:tc>
          <w:tcPr>
            <w:tcW w:type="dxa" w:w="2160"/>
          </w:tcPr>
          <w:p>
            <w:r>
              <w:t>0.646</w:t>
            </w:r>
          </w:p>
        </w:tc>
        <w:tc>
          <w:tcPr>
            <w:tcW w:type="dxa" w:w="2160"/>
          </w:tcPr>
          <w:p>
            <w:r>
              <w:t>0.545</w:t>
            </w:r>
          </w:p>
        </w:tc>
        <w:tc>
          <w:tcPr>
            <w:tcW w:type="dxa" w:w="2160"/>
          </w:tcPr>
          <w:p>
            <w:r>
              <w:t>0.436</w:t>
            </w:r>
          </w:p>
        </w:tc>
        <w:tc>
          <w:tcPr>
            <w:tcW w:type="dxa" w:w="2160"/>
          </w:tcPr>
          <w:p>
            <w:r>
              <w:t>0.183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0.976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0.352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3.869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0.74</w:t>
            </w:r>
          </w:p>
        </w:tc>
        <w:tc>
          <w:tcPr>
            <w:tcW w:type="dxa" w:w="2160"/>
          </w:tcPr>
          <w:p>
            <w:r>
              <w:t>0.458</w:t>
            </w:r>
          </w:p>
        </w:tc>
        <w:tc>
          <w:tcPr>
            <w:tcW w:type="dxa" w:w="2160"/>
          </w:tcPr>
          <w:p>
            <w:r>
              <w:t>0.472</w:t>
            </w:r>
          </w:p>
        </w:tc>
        <w:tc>
          <w:tcPr>
            <w:tcW w:type="dxa" w:w="2160"/>
          </w:tcPr>
          <w:p>
            <w:r>
              <w:t>0.155</w:t>
            </w:r>
          </w:p>
        </w:tc>
        <w:tc>
          <w:tcPr>
            <w:tcW w:type="dxa" w:w="2160"/>
          </w:tcPr>
          <w:p>
            <w:r>
              <w:t>0.531</w:t>
            </w:r>
          </w:p>
        </w:tc>
        <w:tc>
          <w:tcPr>
            <w:tcW w:type="dxa" w:w="2160"/>
          </w:tcPr>
          <w:p>
            <w:r>
              <w:t>0.567</w:t>
            </w:r>
          </w:p>
        </w:tc>
        <w:tc>
          <w:tcPr>
            <w:tcW w:type="dxa" w:w="2160"/>
          </w:tcPr>
          <w:p>
            <w:r>
              <w:t>0.291</w:t>
            </w:r>
          </w:p>
        </w:tc>
        <w:tc>
          <w:tcPr>
            <w:tcW w:type="dxa" w:w="2160"/>
          </w:tcPr>
          <w:p>
            <w:r>
              <w:t>0.191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0.977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0.567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1.635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0.766</w:t>
            </w:r>
          </w:p>
        </w:tc>
        <w:tc>
          <w:tcPr>
            <w:tcW w:type="dxa" w:w="2160"/>
          </w:tcPr>
          <w:p>
            <w:r>
              <w:t>0.426</w:t>
            </w:r>
          </w:p>
        </w:tc>
        <w:tc>
          <w:tcPr>
            <w:tcW w:type="dxa" w:w="2160"/>
          </w:tcPr>
          <w:p>
            <w:r>
              <w:t>0.535</w:t>
            </w:r>
          </w:p>
        </w:tc>
        <w:tc>
          <w:tcPr>
            <w:tcW w:type="dxa" w:w="2160"/>
          </w:tcPr>
          <w:p>
            <w:r>
              <w:t>0.143</w:t>
            </w:r>
          </w:p>
        </w:tc>
        <w:tc>
          <w:tcPr>
            <w:tcW w:type="dxa" w:w="2160"/>
          </w:tcPr>
          <w:p>
            <w:r>
              <w:t>0.619</w:t>
            </w:r>
          </w:p>
        </w:tc>
        <w:tc>
          <w:tcPr>
            <w:tcW w:type="dxa" w:w="2160"/>
          </w:tcPr>
          <w:p>
            <w:r>
              <w:t>0.545</w:t>
            </w:r>
          </w:p>
        </w:tc>
        <w:tc>
          <w:tcPr>
            <w:tcW w:type="dxa" w:w="2160"/>
          </w:tcPr>
          <w:p>
            <w:r>
              <w:t>0.418</w:t>
            </w:r>
          </w:p>
        </w:tc>
        <w:tc>
          <w:tcPr>
            <w:tcW w:type="dxa" w:w="2160"/>
          </w:tcPr>
          <w:p>
            <w:r>
              <w:t>0.184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0.564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0.91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0.772</w:t>
            </w:r>
          </w:p>
        </w:tc>
        <w:tc>
          <w:tcPr>
            <w:tcW w:type="dxa" w:w="2160"/>
          </w:tcPr>
          <w:p>
            <w:r>
              <w:t>0.417</w:t>
            </w:r>
          </w:p>
        </w:tc>
        <w:tc>
          <w:tcPr>
            <w:tcW w:type="dxa" w:w="2160"/>
          </w:tcPr>
          <w:p>
            <w:r>
              <w:t>0.543</w:t>
            </w:r>
          </w:p>
        </w:tc>
        <w:tc>
          <w:tcPr>
            <w:tcW w:type="dxa" w:w="2160"/>
          </w:tcPr>
          <w:p>
            <w:r>
              <w:t>0.139</w:t>
            </w:r>
          </w:p>
        </w:tc>
        <w:tc>
          <w:tcPr>
            <w:tcW w:type="dxa" w:w="2160"/>
          </w:tcPr>
          <w:p>
            <w:r>
              <w:t>0.67</w:t>
            </w:r>
          </w:p>
        </w:tc>
        <w:tc>
          <w:tcPr>
            <w:tcW w:type="dxa" w:w="2160"/>
          </w:tcPr>
          <w:p>
            <w:r>
              <w:t>0.578</w:t>
            </w:r>
          </w:p>
        </w:tc>
        <w:tc>
          <w:tcPr>
            <w:tcW w:type="dxa" w:w="2160"/>
          </w:tcPr>
          <w:p>
            <w:r>
              <w:t>0.378</w:t>
            </w:r>
          </w:p>
        </w:tc>
        <w:tc>
          <w:tcPr>
            <w:tcW w:type="dxa" w:w="2160"/>
          </w:tcPr>
          <w:p>
            <w:r>
              <w:t>0.195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0.255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0.949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0.221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0.313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118.8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0.477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124.2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0.772</w:t>
            </w:r>
          </w:p>
        </w:tc>
        <w:tc>
          <w:tcPr>
            <w:tcW w:type="dxa" w:w="2160"/>
          </w:tcPr>
          <w:p>
            <w:r>
              <w:t>0.412</w:t>
            </w:r>
          </w:p>
        </w:tc>
        <w:tc>
          <w:tcPr>
            <w:tcW w:type="dxa" w:w="2160"/>
          </w:tcPr>
          <w:p>
            <w:r>
              <w:t>0.555</w:t>
            </w:r>
          </w:p>
        </w:tc>
        <w:tc>
          <w:tcPr>
            <w:tcW w:type="dxa" w:w="2160"/>
          </w:tcPr>
          <w:p>
            <w:r>
              <w:t>0.135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0.625</w:t>
            </w:r>
          </w:p>
        </w:tc>
        <w:tc>
          <w:tcPr>
            <w:tcW w:type="dxa" w:w="2160"/>
          </w:tcPr>
          <w:p>
            <w:r>
              <w:t>0.297</w:t>
            </w:r>
          </w:p>
        </w:tc>
        <w:tc>
          <w:tcPr>
            <w:tcW w:type="dxa" w:w="2160"/>
          </w:tcPr>
          <w:p>
            <w:r>
              <w:t>0.207</w:t>
            </w:r>
          </w:p>
        </w:tc>
      </w:tr>
    </w:tbl>
    <w:p>
      <w:pPr>
        <w:pStyle w:val="Heading2"/>
      </w:pPr>
      <w:r>
        <w:t>Report of inner training in fold 8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max_k_undersampling: 3</w:t>
      </w:r>
    </w:p>
    <w:p>
      <w:pPr>
        <w:pStyle w:val="ListBullet"/>
      </w:pPr>
      <w:r>
        <w:rPr>
          <w:sz w:val="22"/>
        </w:rPr>
        <w:t>resample__sampling_strategy: all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2</w:t>
      </w:r>
    </w:p>
    <w:p>
      <w:pPr>
        <w:pStyle w:val="ListBullet"/>
      </w:pPr>
      <w:r>
        <w:rPr>
          <w:sz w:val="22"/>
        </w:rPr>
        <w:t>model__learning_rate: 0.073</w:t>
      </w:r>
    </w:p>
    <w:p>
      <w:pPr>
        <w:pStyle w:val="ListBullet"/>
      </w:pPr>
      <w:r>
        <w:rPr>
          <w:sz w:val="22"/>
        </w:rPr>
        <w:t>model__min_child_weight: 8</w:t>
      </w:r>
    </w:p>
    <w:p>
      <w:pPr>
        <w:pStyle w:val="ListBullet"/>
      </w:pPr>
      <w:r>
        <w:rPr>
          <w:sz w:val="22"/>
        </w:rPr>
        <w:t>model__subsample: 0.901</w:t>
      </w:r>
    </w:p>
    <w:p>
      <w:pPr>
        <w:pStyle w:val="ListBullet"/>
      </w:pPr>
      <w:r>
        <w:rPr>
          <w:sz w:val="22"/>
        </w:rPr>
        <w:t>model__colsample_bytree: 0.417</w:t>
      </w:r>
    </w:p>
    <w:p>
      <w:pPr>
        <w:pStyle w:val="ListBullet"/>
      </w:pPr>
      <w:r>
        <w:rPr>
          <w:sz w:val="22"/>
        </w:rPr>
        <w:t>model__scale_pos_weight: 0.573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0.296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0.989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0.277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118.8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0.477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124.2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0.474</w:t>
            </w:r>
          </w:p>
        </w:tc>
        <w:tc>
          <w:tcPr>
            <w:tcW w:type="dxa" w:w="2160"/>
          </w:tcPr>
          <w:p>
            <w:r>
              <w:t>0.443</w:t>
            </w:r>
          </w:p>
        </w:tc>
        <w:tc>
          <w:tcPr>
            <w:tcW w:type="dxa" w:w="2160"/>
          </w:tcPr>
          <w:p>
            <w:r>
              <w:t>0.161</w:t>
            </w:r>
          </w:p>
        </w:tc>
        <w:tc>
          <w:tcPr>
            <w:tcW w:type="dxa" w:w="2160"/>
          </w:tcPr>
          <w:p>
            <w:r>
              <w:t>0.599</w:t>
            </w:r>
          </w:p>
        </w:tc>
        <w:tc>
          <w:tcPr>
            <w:tcW w:type="dxa" w:w="2160"/>
          </w:tcPr>
          <w:p>
            <w:r>
              <w:t>0.557</w:t>
            </w:r>
          </w:p>
        </w:tc>
        <w:tc>
          <w:tcPr>
            <w:tcW w:type="dxa" w:w="2160"/>
          </w:tcPr>
          <w:p>
            <w:r>
              <w:t>0.421</w:t>
            </w:r>
          </w:p>
        </w:tc>
        <w:tc>
          <w:tcPr>
            <w:tcW w:type="dxa" w:w="2160"/>
          </w:tcPr>
          <w:p>
            <w:r>
              <w:t>0.185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0.252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0.177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2.866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0.757</w:t>
            </w:r>
          </w:p>
        </w:tc>
        <w:tc>
          <w:tcPr>
            <w:tcW w:type="dxa" w:w="2160"/>
          </w:tcPr>
          <w:p>
            <w:r>
              <w:t>0.43</w:t>
            </w:r>
          </w:p>
        </w:tc>
        <w:tc>
          <w:tcPr>
            <w:tcW w:type="dxa" w:w="2160"/>
          </w:tcPr>
          <w:p>
            <w:r>
              <w:t>0.529</w:t>
            </w:r>
          </w:p>
        </w:tc>
        <w:tc>
          <w:tcPr>
            <w:tcW w:type="dxa" w:w="2160"/>
          </w:tcPr>
          <w:p>
            <w:r>
              <w:t>0.143</w:t>
            </w:r>
          </w:p>
        </w:tc>
        <w:tc>
          <w:tcPr>
            <w:tcW w:type="dxa" w:w="2160"/>
          </w:tcPr>
          <w:p>
            <w:r>
              <w:t>0.497</w:t>
            </w:r>
          </w:p>
        </w:tc>
        <w:tc>
          <w:tcPr>
            <w:tcW w:type="dxa" w:w="2160"/>
          </w:tcPr>
          <w:p>
            <w:r>
              <w:t>0.606</w:t>
            </w:r>
          </w:p>
        </w:tc>
        <w:tc>
          <w:tcPr>
            <w:tcW w:type="dxa" w:w="2160"/>
          </w:tcPr>
          <w:p>
            <w:r>
              <w:t>0.409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0.353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0.769</w:t>
            </w:r>
          </w:p>
        </w:tc>
        <w:tc>
          <w:tcPr>
            <w:tcW w:type="dxa" w:w="2160"/>
          </w:tcPr>
          <w:p>
            <w:r>
              <w:t>0.434</w:t>
            </w:r>
          </w:p>
        </w:tc>
        <w:tc>
          <w:tcPr>
            <w:tcW w:type="dxa" w:w="2160"/>
          </w:tcPr>
          <w:p>
            <w:r>
              <w:t>0.536</w:t>
            </w:r>
          </w:p>
        </w:tc>
        <w:tc>
          <w:tcPr>
            <w:tcW w:type="dxa" w:w="2160"/>
          </w:tcPr>
          <w:p>
            <w:r>
              <w:t>0.143</w:t>
            </w:r>
          </w:p>
        </w:tc>
        <w:tc>
          <w:tcPr>
            <w:tcW w:type="dxa" w:w="2160"/>
          </w:tcPr>
          <w:p>
            <w:r>
              <w:t>0.418</w:t>
            </w:r>
          </w:p>
        </w:tc>
        <w:tc>
          <w:tcPr>
            <w:tcW w:type="dxa" w:w="2160"/>
          </w:tcPr>
          <w:p>
            <w:r>
              <w:t>0.674</w:t>
            </w:r>
          </w:p>
        </w:tc>
        <w:tc>
          <w:tcPr>
            <w:tcW w:type="dxa" w:w="2160"/>
          </w:tcPr>
          <w:p>
            <w:r>
              <w:t>0.275</w:t>
            </w:r>
          </w:p>
        </w:tc>
        <w:tc>
          <w:tcPr>
            <w:tcW w:type="dxa" w:w="2160"/>
          </w:tcPr>
          <w:p>
            <w:r>
              <w:t>0.222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0.242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4.136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147.15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0.422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0.794</w:t>
            </w:r>
          </w:p>
        </w:tc>
        <w:tc>
          <w:tcPr>
            <w:tcW w:type="dxa" w:w="2160"/>
          </w:tcPr>
          <w:p>
            <w:r>
              <w:t>0.394</w:t>
            </w:r>
          </w:p>
        </w:tc>
        <w:tc>
          <w:tcPr>
            <w:tcW w:type="dxa" w:w="2160"/>
          </w:tcPr>
          <w:p>
            <w:r>
              <w:t>0.606</w:t>
            </w:r>
          </w:p>
        </w:tc>
        <w:tc>
          <w:tcPr>
            <w:tcW w:type="dxa" w:w="2160"/>
          </w:tcPr>
          <w:p>
            <w:r>
              <w:t>0.129</w:t>
            </w:r>
          </w:p>
        </w:tc>
        <w:tc>
          <w:tcPr>
            <w:tcW w:type="dxa" w:w="2160"/>
          </w:tcPr>
          <w:p>
            <w:r>
              <w:t>0.636</w:t>
            </w:r>
          </w:p>
        </w:tc>
        <w:tc>
          <w:tcPr>
            <w:tcW w:type="dxa" w:w="2160"/>
          </w:tcPr>
          <w:p>
            <w:r>
              <w:t>0.544</w:t>
            </w:r>
          </w:p>
        </w:tc>
        <w:tc>
          <w:tcPr>
            <w:tcW w:type="dxa" w:w="2160"/>
          </w:tcPr>
          <w:p>
            <w:r>
              <w:t>0.541</w:t>
            </w:r>
          </w:p>
        </w:tc>
        <w:tc>
          <w:tcPr>
            <w:tcW w:type="dxa" w:w="2160"/>
          </w:tcPr>
          <w:p>
            <w:r>
              <w:t>0.181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0.189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0.583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0.232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147.15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0.422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0.722</w:t>
            </w:r>
          </w:p>
        </w:tc>
        <w:tc>
          <w:tcPr>
            <w:tcW w:type="dxa" w:w="2160"/>
          </w:tcPr>
          <w:p>
            <w:r>
              <w:t>0.466</w:t>
            </w:r>
          </w:p>
        </w:tc>
        <w:tc>
          <w:tcPr>
            <w:tcW w:type="dxa" w:w="2160"/>
          </w:tcPr>
          <w:p>
            <w:r>
              <w:t>0.495</w:t>
            </w:r>
          </w:p>
        </w:tc>
        <w:tc>
          <w:tcPr>
            <w:tcW w:type="dxa" w:w="2160"/>
          </w:tcPr>
          <w:p>
            <w:r>
              <w:t>0.154</w:t>
            </w:r>
          </w:p>
        </w:tc>
        <w:tc>
          <w:tcPr>
            <w:tcW w:type="dxa" w:w="2160"/>
          </w:tcPr>
          <w:p>
            <w:r>
              <w:t>0.361</w:t>
            </w:r>
          </w:p>
        </w:tc>
        <w:tc>
          <w:tcPr>
            <w:tcW w:type="dxa" w:w="2160"/>
          </w:tcPr>
          <w:p>
            <w:r>
              <w:t>0.635</w:t>
            </w:r>
          </w:p>
        </w:tc>
        <w:tc>
          <w:tcPr>
            <w:tcW w:type="dxa" w:w="2160"/>
          </w:tcPr>
          <w:p>
            <w:r>
              <w:t>0.235</w:t>
            </w:r>
          </w:p>
        </w:tc>
        <w:tc>
          <w:tcPr>
            <w:tcW w:type="dxa" w:w="2160"/>
          </w:tcPr>
          <w:p>
            <w:r>
              <w:t>0.215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0.151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3.473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0.774</w:t>
            </w:r>
          </w:p>
        </w:tc>
        <w:tc>
          <w:tcPr>
            <w:tcW w:type="dxa" w:w="2160"/>
          </w:tcPr>
          <w:p>
            <w:r>
              <w:t>0.418</w:t>
            </w:r>
          </w:p>
        </w:tc>
        <w:tc>
          <w:tcPr>
            <w:tcW w:type="dxa" w:w="2160"/>
          </w:tcPr>
          <w:p>
            <w:r>
              <w:t>0.558</w:t>
            </w:r>
          </w:p>
        </w:tc>
        <w:tc>
          <w:tcPr>
            <w:tcW w:type="dxa" w:w="2160"/>
          </w:tcPr>
          <w:p>
            <w:r>
              <w:t>0.138</w:t>
            </w:r>
          </w:p>
        </w:tc>
        <w:tc>
          <w:tcPr>
            <w:tcW w:type="dxa" w:w="2160"/>
          </w:tcPr>
          <w:p>
            <w:r>
              <w:t>0.633</w:t>
            </w:r>
          </w:p>
        </w:tc>
        <w:tc>
          <w:tcPr>
            <w:tcW w:type="dxa" w:w="2160"/>
          </w:tcPr>
          <w:p>
            <w:r>
              <w:t>0.558</w:t>
            </w:r>
          </w:p>
        </w:tc>
        <w:tc>
          <w:tcPr>
            <w:tcW w:type="dxa" w:w="2160"/>
          </w:tcPr>
          <w:p>
            <w:r>
              <w:t>0.408</w:t>
            </w:r>
          </w:p>
        </w:tc>
        <w:tc>
          <w:tcPr>
            <w:tcW w:type="dxa" w:w="2160"/>
          </w:tcPr>
          <w:p>
            <w:r>
              <w:t>0.187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0.186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0.995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0.243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1.565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0.763</w:t>
            </w:r>
          </w:p>
        </w:tc>
        <w:tc>
          <w:tcPr>
            <w:tcW w:type="dxa" w:w="2160"/>
          </w:tcPr>
          <w:p>
            <w:r>
              <w:t>0.435</w:t>
            </w:r>
          </w:p>
        </w:tc>
        <w:tc>
          <w:tcPr>
            <w:tcW w:type="dxa" w:w="2160"/>
          </w:tcPr>
          <w:p>
            <w:r>
              <w:t>0.532</w:t>
            </w:r>
          </w:p>
        </w:tc>
        <w:tc>
          <w:tcPr>
            <w:tcW w:type="dxa" w:w="2160"/>
          </w:tcPr>
          <w:p>
            <w:r>
              <w:t>0.146</w:t>
            </w:r>
          </w:p>
        </w:tc>
        <w:tc>
          <w:tcPr>
            <w:tcW w:type="dxa" w:w="2160"/>
          </w:tcPr>
          <w:p>
            <w:r>
              <w:t>0.493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  <w:tc>
          <w:tcPr>
            <w:tcW w:type="dxa" w:w="2160"/>
          </w:tcPr>
          <w:p>
            <w:r>
              <w:t>0.396</w:t>
            </w:r>
          </w:p>
        </w:tc>
        <w:tc>
          <w:tcPr>
            <w:tcW w:type="dxa" w:w="2160"/>
          </w:tcPr>
          <w:p>
            <w:r>
              <w:t>0.204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0.901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0.417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0.573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0.816</w:t>
            </w:r>
          </w:p>
        </w:tc>
        <w:tc>
          <w:tcPr>
            <w:tcW w:type="dxa" w:w="2160"/>
            <w:shd w:fill="FFA07A"/>
          </w:tcPr>
          <w:p>
            <w:r>
              <w:t>0.389</w:t>
            </w:r>
          </w:p>
        </w:tc>
        <w:tc>
          <w:tcPr>
            <w:tcW w:type="dxa" w:w="2160"/>
            <w:shd w:fill="FFA07A"/>
          </w:tcPr>
          <w:p>
            <w:r>
              <w:t>0.618</w:t>
            </w:r>
          </w:p>
        </w:tc>
        <w:tc>
          <w:tcPr>
            <w:tcW w:type="dxa" w:w="2160"/>
            <w:shd w:fill="FFA07A"/>
          </w:tcPr>
          <w:p>
            <w:r>
              <w:t>0.127</w:t>
            </w:r>
          </w:p>
        </w:tc>
        <w:tc>
          <w:tcPr>
            <w:tcW w:type="dxa" w:w="2160"/>
            <w:shd w:fill="FFA07A"/>
          </w:tcPr>
          <w:p>
            <w:r>
              <w:t>0.493</w:t>
            </w:r>
          </w:p>
        </w:tc>
        <w:tc>
          <w:tcPr>
            <w:tcW w:type="dxa" w:w="2160"/>
            <w:shd w:fill="FFA07A"/>
          </w:tcPr>
          <w:p>
            <w:r>
              <w:t>0.594</w:t>
            </w:r>
          </w:p>
        </w:tc>
        <w:tc>
          <w:tcPr>
            <w:tcW w:type="dxa" w:w="2160"/>
            <w:shd w:fill="FFA07A"/>
          </w:tcPr>
          <w:p>
            <w:r>
              <w:t>0.467</w:t>
            </w:r>
          </w:p>
        </w:tc>
        <w:tc>
          <w:tcPr>
            <w:tcW w:type="dxa" w:w="2160"/>
            <w:shd w:fill="FFA07A"/>
          </w:tcPr>
          <w:p>
            <w:r>
              <w:t>0.191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0.242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0.795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0.616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147.15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0.422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0.776</w:t>
            </w:r>
          </w:p>
        </w:tc>
        <w:tc>
          <w:tcPr>
            <w:tcW w:type="dxa" w:w="2160"/>
          </w:tcPr>
          <w:p>
            <w:r>
              <w:t>0.408</w:t>
            </w:r>
          </w:p>
        </w:tc>
        <w:tc>
          <w:tcPr>
            <w:tcW w:type="dxa" w:w="2160"/>
          </w:tcPr>
          <w:p>
            <w:r>
              <w:t>0.565</w:t>
            </w:r>
          </w:p>
        </w:tc>
        <w:tc>
          <w:tcPr>
            <w:tcW w:type="dxa" w:w="2160"/>
          </w:tcPr>
          <w:p>
            <w:r>
              <w:t>0.134</w:t>
            </w:r>
          </w:p>
        </w:tc>
        <w:tc>
          <w:tcPr>
            <w:tcW w:type="dxa" w:w="2160"/>
          </w:tcPr>
          <w:p>
            <w:r>
              <w:t>0.544</w:t>
            </w:r>
          </w:p>
        </w:tc>
        <w:tc>
          <w:tcPr>
            <w:tcW w:type="dxa" w:w="2160"/>
          </w:tcPr>
          <w:p>
            <w:r>
              <w:t>0.583</w:t>
            </w:r>
          </w:p>
        </w:tc>
        <w:tc>
          <w:tcPr>
            <w:tcW w:type="dxa" w:w="2160"/>
          </w:tcPr>
          <w:p>
            <w:r>
              <w:t>0.452</w:t>
            </w:r>
          </w:p>
        </w:tc>
        <w:tc>
          <w:tcPr>
            <w:tcW w:type="dxa" w:w="2160"/>
          </w:tcPr>
          <w:p>
            <w:r>
              <w:t>0.187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0.157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8.161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0.733</w:t>
            </w:r>
          </w:p>
        </w:tc>
        <w:tc>
          <w:tcPr>
            <w:tcW w:type="dxa" w:w="2160"/>
          </w:tcPr>
          <w:p>
            <w:r>
              <w:t>0.443</w:t>
            </w:r>
          </w:p>
        </w:tc>
        <w:tc>
          <w:tcPr>
            <w:tcW w:type="dxa" w:w="2160"/>
          </w:tcPr>
          <w:p>
            <w:r>
              <w:t>0.517</w:t>
            </w:r>
          </w:p>
        </w:tc>
        <w:tc>
          <w:tcPr>
            <w:tcW w:type="dxa" w:w="2160"/>
          </w:tcPr>
          <w:p>
            <w:r>
              <w:t>0.147</w:t>
            </w:r>
          </w:p>
        </w:tc>
        <w:tc>
          <w:tcPr>
            <w:tcW w:type="dxa" w:w="2160"/>
          </w:tcPr>
          <w:p>
            <w:r>
              <w:t>0.456</w:t>
            </w:r>
          </w:p>
        </w:tc>
        <w:tc>
          <w:tcPr>
            <w:tcW w:type="dxa" w:w="2160"/>
          </w:tcPr>
          <w:p>
            <w:r>
              <w:t>0.61</w:t>
            </w:r>
          </w:p>
        </w:tc>
        <w:tc>
          <w:tcPr>
            <w:tcW w:type="dxa" w:w="2160"/>
          </w:tcPr>
          <w:p>
            <w:r>
              <w:t>0.397</w:t>
            </w:r>
          </w:p>
        </w:tc>
        <w:tc>
          <w:tcPr>
            <w:tcW w:type="dxa" w:w="2160"/>
          </w:tcPr>
          <w:p>
            <w:r>
              <w:t>0.198</w:t>
            </w:r>
          </w:p>
        </w:tc>
      </w:tr>
    </w:tbl>
    <w:p>
      <w:pPr>
        <w:pStyle w:val="Heading2"/>
      </w:pPr>
      <w:r>
        <w:t>Report of inner training in fold 9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max_k_undersampling: 2</w:t>
      </w:r>
    </w:p>
    <w:p>
      <w:pPr>
        <w:pStyle w:val="ListBullet"/>
      </w:pPr>
      <w:r>
        <w:rPr>
          <w:sz w:val="22"/>
        </w:rPr>
        <w:t>resample__sampling_strategy: minority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3</w:t>
      </w:r>
    </w:p>
    <w:p>
      <w:pPr>
        <w:pStyle w:val="ListBullet"/>
      </w:pPr>
      <w:r>
        <w:rPr>
          <w:sz w:val="22"/>
        </w:rPr>
        <w:t>model__learning_rate: 0.064</w:t>
      </w:r>
    </w:p>
    <w:p>
      <w:pPr>
        <w:pStyle w:val="ListBullet"/>
      </w:pPr>
      <w:r>
        <w:rPr>
          <w:sz w:val="22"/>
        </w:rPr>
        <w:t>model__min_child_weight: 8</w:t>
      </w:r>
    </w:p>
    <w:p>
      <w:pPr>
        <w:pStyle w:val="ListBullet"/>
      </w:pPr>
      <w:r>
        <w:rPr>
          <w:sz w:val="22"/>
        </w:rPr>
        <w:t>model__subsample: 0.868</w:t>
      </w:r>
    </w:p>
    <w:p>
      <w:pPr>
        <w:pStyle w:val="ListBullet"/>
      </w:pPr>
      <w:r>
        <w:rPr>
          <w:sz w:val="22"/>
        </w:rPr>
        <w:t>model__colsample_bytree: 0.279</w:t>
      </w:r>
    </w:p>
    <w:p>
      <w:pPr>
        <w:pStyle w:val="ListBullet"/>
      </w:pPr>
      <w:r>
        <w:rPr>
          <w:sz w:val="22"/>
        </w:rPr>
        <w:t>model__scale_pos_weight: 2.374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0.982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0.254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0.135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0.755</w:t>
            </w:r>
          </w:p>
        </w:tc>
        <w:tc>
          <w:tcPr>
            <w:tcW w:type="dxa" w:w="2160"/>
          </w:tcPr>
          <w:p>
            <w:r>
              <w:t>0.439</w:t>
            </w:r>
          </w:p>
        </w:tc>
        <w:tc>
          <w:tcPr>
            <w:tcW w:type="dxa" w:w="2160"/>
          </w:tcPr>
          <w:p>
            <w:r>
              <w:t>0.503</w:t>
            </w:r>
          </w:p>
        </w:tc>
        <w:tc>
          <w:tcPr>
            <w:tcW w:type="dxa" w:w="2160"/>
          </w:tcPr>
          <w:p>
            <w:r>
              <w:t>0.149</w:t>
            </w:r>
          </w:p>
        </w:tc>
        <w:tc>
          <w:tcPr>
            <w:tcW w:type="dxa" w:w="2160"/>
          </w:tcPr>
          <w:p>
            <w:r>
              <w:t>0.789</w:t>
            </w:r>
          </w:p>
        </w:tc>
        <w:tc>
          <w:tcPr>
            <w:tcW w:type="dxa" w:w="2160"/>
          </w:tcPr>
          <w:p>
            <w:r>
              <w:t>0.436</w:t>
            </w:r>
          </w:p>
        </w:tc>
        <w:tc>
          <w:tcPr>
            <w:tcW w:type="dxa" w:w="2160"/>
          </w:tcPr>
          <w:p>
            <w:r>
              <w:t>0.703</w:t>
            </w:r>
          </w:p>
        </w:tc>
        <w:tc>
          <w:tcPr>
            <w:tcW w:type="dxa" w:w="2160"/>
          </w:tcPr>
          <w:p>
            <w:r>
              <w:t>0.137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0.134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0.989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0.385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1.704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118.8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0.477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124.2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0.739</w:t>
            </w:r>
          </w:p>
        </w:tc>
        <w:tc>
          <w:tcPr>
            <w:tcW w:type="dxa" w:w="2160"/>
          </w:tcPr>
          <w:p>
            <w:r>
              <w:t>0.444</w:t>
            </w:r>
          </w:p>
        </w:tc>
        <w:tc>
          <w:tcPr>
            <w:tcW w:type="dxa" w:w="2160"/>
          </w:tcPr>
          <w:p>
            <w:r>
              <w:t>0.517</w:t>
            </w:r>
          </w:p>
        </w:tc>
        <w:tc>
          <w:tcPr>
            <w:tcW w:type="dxa" w:w="2160"/>
          </w:tcPr>
          <w:p>
            <w:r>
              <w:t>0.149</w:t>
            </w:r>
          </w:p>
        </w:tc>
        <w:tc>
          <w:tcPr>
            <w:tcW w:type="dxa" w:w="2160"/>
          </w:tcPr>
          <w:p>
            <w:r>
              <w:t>0.762</w:t>
            </w:r>
          </w:p>
        </w:tc>
        <w:tc>
          <w:tcPr>
            <w:tcW w:type="dxa" w:w="2160"/>
          </w:tcPr>
          <w:p>
            <w:r>
              <w:t>0.422</w:t>
            </w:r>
          </w:p>
        </w:tc>
        <w:tc>
          <w:tcPr>
            <w:tcW w:type="dxa" w:w="2160"/>
          </w:tcPr>
          <w:p>
            <w:r>
              <w:t>0.736</w:t>
            </w:r>
          </w:p>
        </w:tc>
        <w:tc>
          <w:tcPr>
            <w:tcW w:type="dxa" w:w="2160"/>
          </w:tcPr>
          <w:p>
            <w:r>
              <w:t>0.124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0.295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0.673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118.8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0.477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124.2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0.699</w:t>
            </w:r>
          </w:p>
        </w:tc>
        <w:tc>
          <w:tcPr>
            <w:tcW w:type="dxa" w:w="2160"/>
          </w:tcPr>
          <w:p>
            <w:r>
              <w:t>0.47</w:t>
            </w:r>
          </w:p>
        </w:tc>
        <w:tc>
          <w:tcPr>
            <w:tcW w:type="dxa" w:w="2160"/>
          </w:tcPr>
          <w:p>
            <w:r>
              <w:t>0.464</w:t>
            </w:r>
          </w:p>
        </w:tc>
        <w:tc>
          <w:tcPr>
            <w:tcW w:type="dxa" w:w="2160"/>
          </w:tcPr>
          <w:p>
            <w:r>
              <w:t>0.158</w:t>
            </w:r>
          </w:p>
        </w:tc>
        <w:tc>
          <w:tcPr>
            <w:tcW w:type="dxa" w:w="2160"/>
          </w:tcPr>
          <w:p>
            <w:r>
              <w:t>0.837</w:t>
            </w:r>
          </w:p>
        </w:tc>
        <w:tc>
          <w:tcPr>
            <w:tcW w:type="dxa" w:w="2160"/>
          </w:tcPr>
          <w:p>
            <w:r>
              <w:t>0.446</w:t>
            </w:r>
          </w:p>
        </w:tc>
        <w:tc>
          <w:tcPr>
            <w:tcW w:type="dxa" w:w="2160"/>
          </w:tcPr>
          <w:p>
            <w:r>
              <w:t>0.738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0.096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0.168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0.956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0.689</w:t>
            </w:r>
          </w:p>
        </w:tc>
        <w:tc>
          <w:tcPr>
            <w:tcW w:type="dxa" w:w="2160"/>
          </w:tcPr>
          <w:p>
            <w:r>
              <w:t>0.49</w:t>
            </w:r>
          </w:p>
        </w:tc>
        <w:tc>
          <w:tcPr>
            <w:tcW w:type="dxa" w:w="2160"/>
          </w:tcPr>
          <w:p>
            <w:r>
              <w:t>0.424</w:t>
            </w:r>
          </w:p>
        </w:tc>
        <w:tc>
          <w:tcPr>
            <w:tcW w:type="dxa" w:w="2160"/>
          </w:tcPr>
          <w:p>
            <w:r>
              <w:t>0.164</w:t>
            </w:r>
          </w:p>
        </w:tc>
        <w:tc>
          <w:tcPr>
            <w:tcW w:type="dxa" w:w="2160"/>
          </w:tcPr>
          <w:p>
            <w:r>
              <w:t>0.687</w:t>
            </w:r>
          </w:p>
        </w:tc>
        <w:tc>
          <w:tcPr>
            <w:tcW w:type="dxa" w:w="2160"/>
          </w:tcPr>
          <w:p>
            <w:r>
              <w:t>0.509</w:t>
            </w:r>
          </w:p>
        </w:tc>
        <w:tc>
          <w:tcPr>
            <w:tcW w:type="dxa" w:w="2160"/>
          </w:tcPr>
          <w:p>
            <w:r>
              <w:t>0.652</w:t>
            </w:r>
          </w:p>
        </w:tc>
        <w:tc>
          <w:tcPr>
            <w:tcW w:type="dxa" w:w="2160"/>
          </w:tcPr>
          <w:p>
            <w:r>
              <w:t>0.164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3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0.974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0.342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6.312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118.8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0.477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124.2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0.726</w:t>
            </w:r>
          </w:p>
        </w:tc>
        <w:tc>
          <w:tcPr>
            <w:tcW w:type="dxa" w:w="2160"/>
          </w:tcPr>
          <w:p>
            <w:r>
              <w:t>0.462</w:t>
            </w:r>
          </w:p>
        </w:tc>
        <w:tc>
          <w:tcPr>
            <w:tcW w:type="dxa" w:w="2160"/>
          </w:tcPr>
          <w:p>
            <w:r>
              <w:t>0.493</w:t>
            </w:r>
          </w:p>
        </w:tc>
        <w:tc>
          <w:tcPr>
            <w:tcW w:type="dxa" w:w="2160"/>
          </w:tcPr>
          <w:p>
            <w:r>
              <w:t>0.155</w:t>
            </w:r>
          </w:p>
        </w:tc>
        <w:tc>
          <w:tcPr>
            <w:tcW w:type="dxa" w:w="2160"/>
          </w:tcPr>
          <w:p>
            <w:r>
              <w:t>0.735</w:t>
            </w:r>
          </w:p>
        </w:tc>
        <w:tc>
          <w:tcPr>
            <w:tcW w:type="dxa" w:w="2160"/>
          </w:tcPr>
          <w:p>
            <w:r>
              <w:t>0.426</w:t>
            </w:r>
          </w:p>
        </w:tc>
        <w:tc>
          <w:tcPr>
            <w:tcW w:type="dxa" w:w="2160"/>
          </w:tcPr>
          <w:p>
            <w:r>
              <w:t>0.707</w:t>
            </w:r>
          </w:p>
        </w:tc>
        <w:tc>
          <w:tcPr>
            <w:tcW w:type="dxa" w:w="2160"/>
          </w:tcPr>
          <w:p>
            <w:r>
              <w:t>0.127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0.115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0.742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  <w:tc>
          <w:tcPr>
            <w:tcW w:type="dxa" w:w="2160"/>
          </w:tcPr>
          <w:p>
            <w:r>
              <w:t>0.495</w:t>
            </w:r>
          </w:p>
        </w:tc>
        <w:tc>
          <w:tcPr>
            <w:tcW w:type="dxa" w:w="2160"/>
          </w:tcPr>
          <w:p>
            <w:r>
              <w:t>0.148</w:t>
            </w:r>
          </w:p>
        </w:tc>
        <w:tc>
          <w:tcPr>
            <w:tcW w:type="dxa" w:w="2160"/>
          </w:tcPr>
          <w:p>
            <w:r>
              <w:t>0.714</w:t>
            </w:r>
          </w:p>
        </w:tc>
        <w:tc>
          <w:tcPr>
            <w:tcW w:type="dxa" w:w="2160"/>
          </w:tcPr>
          <w:p>
            <w:r>
              <w:t>0.454</w:t>
            </w:r>
          </w:p>
        </w:tc>
        <w:tc>
          <w:tcPr>
            <w:tcW w:type="dxa" w:w="2160"/>
          </w:tcPr>
          <w:p>
            <w:r>
              <w:t>0.657</w:t>
            </w:r>
          </w:p>
        </w:tc>
        <w:tc>
          <w:tcPr>
            <w:tcW w:type="dxa" w:w="2160"/>
          </w:tcPr>
          <w:p>
            <w:r>
              <w:t>0.139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0.604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2.022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0.765</w:t>
            </w:r>
          </w:p>
        </w:tc>
        <w:tc>
          <w:tcPr>
            <w:tcW w:type="dxa" w:w="2160"/>
          </w:tcPr>
          <w:p>
            <w:r>
              <w:t>0.43</w:t>
            </w:r>
          </w:p>
        </w:tc>
        <w:tc>
          <w:tcPr>
            <w:tcW w:type="dxa" w:w="2160"/>
          </w:tcPr>
          <w:p>
            <w:r>
              <w:t>0.524</w:t>
            </w:r>
          </w:p>
        </w:tc>
        <w:tc>
          <w:tcPr>
            <w:tcW w:type="dxa" w:w="2160"/>
          </w:tcPr>
          <w:p>
            <w:r>
              <w:t>0.145</w:t>
            </w:r>
          </w:p>
        </w:tc>
        <w:tc>
          <w:tcPr>
            <w:tcW w:type="dxa" w:w="2160"/>
          </w:tcPr>
          <w:p>
            <w:r>
              <w:t>0.701</w:t>
            </w:r>
          </w:p>
        </w:tc>
        <w:tc>
          <w:tcPr>
            <w:tcW w:type="dxa" w:w="2160"/>
          </w:tcPr>
          <w:p>
            <w:r>
              <w:t>0.521</w:t>
            </w:r>
          </w:p>
        </w:tc>
        <w:tc>
          <w:tcPr>
            <w:tcW w:type="dxa" w:w="2160"/>
          </w:tcPr>
          <w:p>
            <w:r>
              <w:t>0.637</w:t>
            </w:r>
          </w:p>
        </w:tc>
        <w:tc>
          <w:tcPr>
            <w:tcW w:type="dxa" w:w="2160"/>
          </w:tcPr>
          <w:p>
            <w:r>
              <w:t>0.156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0.279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2.374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0.76</w:t>
            </w:r>
          </w:p>
        </w:tc>
        <w:tc>
          <w:tcPr>
            <w:tcW w:type="dxa" w:w="2160"/>
            <w:shd w:fill="FFA07A"/>
          </w:tcPr>
          <w:p>
            <w:r>
              <w:t>0.429</w:t>
            </w:r>
          </w:p>
        </w:tc>
        <w:tc>
          <w:tcPr>
            <w:tcW w:type="dxa" w:w="2160"/>
            <w:shd w:fill="FFA07A"/>
          </w:tcPr>
          <w:p>
            <w:r>
              <w:t>0.538</w:t>
            </w:r>
          </w:p>
        </w:tc>
        <w:tc>
          <w:tcPr>
            <w:tcW w:type="dxa" w:w="2160"/>
            <w:shd w:fill="FFA07A"/>
          </w:tcPr>
          <w:p>
            <w:r>
              <w:t>0.142</w:t>
            </w:r>
          </w:p>
        </w:tc>
        <w:tc>
          <w:tcPr>
            <w:tcW w:type="dxa" w:w="2160"/>
            <w:shd w:fill="FFA07A"/>
          </w:tcPr>
          <w:p>
            <w:r>
              <w:t>0.728</w:t>
            </w:r>
          </w:p>
        </w:tc>
        <w:tc>
          <w:tcPr>
            <w:tcW w:type="dxa" w:w="2160"/>
            <w:shd w:fill="FFA07A"/>
          </w:tcPr>
          <w:p>
            <w:r>
              <w:t>0.519</w:t>
            </w:r>
          </w:p>
        </w:tc>
        <w:tc>
          <w:tcPr>
            <w:tcW w:type="dxa" w:w="2160"/>
            <w:shd w:fill="FFA07A"/>
          </w:tcPr>
          <w:p>
            <w:r>
              <w:t>0.708</w:t>
            </w:r>
          </w:p>
        </w:tc>
        <w:tc>
          <w:tcPr>
            <w:tcW w:type="dxa" w:w="2160"/>
            <w:shd w:fill="FFA07A"/>
          </w:tcPr>
          <w:p>
            <w:r>
              <w:t>0.153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0.185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0.455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0.167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232.2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0.267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340.2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0.759</w:t>
            </w:r>
          </w:p>
        </w:tc>
        <w:tc>
          <w:tcPr>
            <w:tcW w:type="dxa" w:w="2160"/>
          </w:tcPr>
          <w:p>
            <w:r>
              <w:t>0.435</w:t>
            </w:r>
          </w:p>
        </w:tc>
        <w:tc>
          <w:tcPr>
            <w:tcW w:type="dxa" w:w="2160"/>
          </w:tcPr>
          <w:p>
            <w:r>
              <w:t>0.537</w:t>
            </w:r>
          </w:p>
        </w:tc>
        <w:tc>
          <w:tcPr>
            <w:tcW w:type="dxa" w:w="2160"/>
          </w:tcPr>
          <w:p>
            <w:r>
              <w:t>0.143</w:t>
            </w:r>
          </w:p>
        </w:tc>
        <w:tc>
          <w:tcPr>
            <w:tcW w:type="dxa" w:w="2160"/>
          </w:tcPr>
          <w:p>
            <w:r>
              <w:t>0.752</w:t>
            </w:r>
          </w:p>
        </w:tc>
        <w:tc>
          <w:tcPr>
            <w:tcW w:type="dxa" w:w="2160"/>
          </w:tcPr>
          <w:p>
            <w:r>
              <w:t>0.433</w:t>
            </w:r>
          </w:p>
        </w:tc>
        <w:tc>
          <w:tcPr>
            <w:tcW w:type="dxa" w:w="2160"/>
          </w:tcPr>
          <w:p>
            <w:r>
              <w:t>0.719</w:t>
            </w:r>
          </w:p>
        </w:tc>
        <w:tc>
          <w:tcPr>
            <w:tcW w:type="dxa" w:w="2160"/>
          </w:tcPr>
          <w:p>
            <w:r>
              <w:t>0.127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2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0.973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0.313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0.948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10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147.15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0.422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170.1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0.761</w:t>
            </w:r>
          </w:p>
        </w:tc>
        <w:tc>
          <w:tcPr>
            <w:tcW w:type="dxa" w:w="2160"/>
          </w:tcPr>
          <w:p>
            <w:r>
              <w:t>0.429</w:t>
            </w:r>
          </w:p>
        </w:tc>
        <w:tc>
          <w:tcPr>
            <w:tcW w:type="dxa" w:w="2160"/>
          </w:tcPr>
          <w:p>
            <w:r>
              <w:t>0.532</w:t>
            </w:r>
          </w:p>
        </w:tc>
        <w:tc>
          <w:tcPr>
            <w:tcW w:type="dxa" w:w="2160"/>
          </w:tcPr>
          <w:p>
            <w:r>
              <w:t>0.143</w:t>
            </w:r>
          </w:p>
        </w:tc>
        <w:tc>
          <w:tcPr>
            <w:tcW w:type="dxa" w:w="2160"/>
          </w:tcPr>
          <w:p>
            <w:r>
              <w:t>0.728</w:t>
            </w:r>
          </w:p>
        </w:tc>
        <w:tc>
          <w:tcPr>
            <w:tcW w:type="dxa" w:w="2160"/>
          </w:tcPr>
          <w:p>
            <w:r>
              <w:t>0.444</w:t>
            </w:r>
          </w:p>
        </w:tc>
        <w:tc>
          <w:tcPr>
            <w:tcW w:type="dxa" w:w="2160"/>
          </w:tcPr>
          <w:p>
            <w:r>
              <w:t>0.704</w:t>
            </w:r>
          </w:p>
        </w:tc>
        <w:tc>
          <w:tcPr>
            <w:tcW w:type="dxa" w:w="2160"/>
          </w:tcPr>
          <w:p>
            <w:r>
              <w:t>0.134</w:t>
            </w:r>
          </w:p>
        </w:tc>
      </w:tr>
    </w:tbl>
    <w:sectPr w:rsidR="00FC693F" w:rsidRPr="0006063C" w:rsidSect="00034616">
      <w:pgSz w:w="30528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